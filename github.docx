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GITHUB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github.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GitHub to Fivetran, you need access to an active GitHub account with the permissions appropriate for the following GitHub scopes:</w:t>
        <w:br/>
        <w:br/>
        <w:t>repo</w:t>
        <w:br/>
        <w:t>read:org</w:t>
        <w:br/>
        <w:t>admin:org_hook</w:t>
        <w:br/>
        <w:t>admin:repo_hook</w:t>
        <w:br/>
        <w:br/>
        <w:t>See the GitHub Scopes For OAuth Apps documentation for details.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authorize Fivetran to connect to your GitHub account. You will be redirected to GitHub.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GitHub, click authorize Fivetran and enter your password when prompted. You will be redirected to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Repositories or Sync Specific Repositories.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choose Sync Specific Repositories, select the accounts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want to use webhooks, set the Use Webhooks toggle to 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GitHub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