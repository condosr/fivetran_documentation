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97380" cy="9067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ar_emble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906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Proxima Nova Rg" w:hAnsi="Proxima Nova Rg"/>
          <w:b/>
          <w:color w:val="4A66AC"/>
          <w:sz w:val="76"/>
        </w:rPr>
        <w:t>GOOGLE PLAY SETUP GUIDE</w:t>
      </w:r>
    </w:p>
    <w:p>
      <w:r>
        <w:rPr>
          <w:rFonts w:ascii="Proxima Nova Rg" w:hAnsi="Proxima Nova Rg"/>
          <w:b/>
          <w:color w:val="000000"/>
          <w:sz w:val="21"/>
        </w:rPr>
        <w:t>The Below requirements are needed to establish a connection google play.</w:t>
      </w:r>
    </w:p>
    <w:p>
      <w:r>
        <w:rPr>
          <w:rFonts w:ascii="Proxima Nova Rg" w:hAnsi="Proxima Nova Rg"/>
          <w:b/>
          <w:color w:val="4A66AC"/>
          <w:sz w:val="24"/>
        </w:rPr>
        <w:t>Prerequisites</w:t>
      </w:r>
    </w:p>
    <w:p>
      <w:r>
        <w:rPr>
          <w:rFonts w:ascii="Proxima Nova Rg" w:hAnsi="Proxima Nova Rg"/>
          <w:color w:val="000000"/>
          <w:sz w:val="21"/>
        </w:rPr>
        <w:t>Prerequisiteslink</w:t>
        <w:br/>
        <w:t>To connect Google Play to Fivetran, you need access to your Google Play account with User permissions.</w:t>
        <w:br/>
        <w:br/>
      </w:r>
    </w:p>
    <w:p>
      <w:r>
        <w:rPr>
          <w:rFonts w:ascii="Proxima Nova Rg" w:hAnsi="Proxima Nova Rg"/>
          <w:b/>
          <w:color w:val="4A66AC"/>
          <w:sz w:val="24"/>
        </w:rPr>
        <w:t>Setup Guide</w:t>
      </w:r>
    </w:p>
    <w:p>
      <w:pPr>
        <w:pStyle w:val="ListNumber"/>
      </w:pPr>
      <w:r>
        <w:t xml:space="preserve">Find Bucket ID 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Log in to your Google Play Console.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Copy Cloud Storage URI.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Find your bucket ID in the Google Storage URI. For example, if the URI is gs://pubsite_prod_rev_01234567890987654321/reviews/, your bucket ID is pubsite_prod_rev_01234567890987654321. Make a note of your bucket ID. You will need it to configure Fivetran.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 xml:space="preserve">Finish Fivetran configuration 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connector setup form, enter your chosen destination schema name. If you have multiple apps, this schema name is the only way to differentiate the reporting data in your destination.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Enter the bucket ID you found in Step 1.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Authorize to authorize Fivetran to access your Google Play account.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Save &amp; Test. Fivetran will take it from here and sync your Google Play data.</w:t>
        <w:br/>
      </w:r>
      <w:r>
        <w:rPr>
          <w:rFonts w:ascii="Proxima Nova Rg" w:hAnsi="Proxima Nova Rg"/>
          <w:color w:val="000000"/>
          <w:sz w:val="21"/>
        </w:rPr>
      </w:r>
    </w:p>
    <w:p>
      <w:r>
        <w:drawing>
          <wp:inline xmlns:a="http://schemas.openxmlformats.org/drawingml/2006/main" xmlns:pic="http://schemas.openxmlformats.org/drawingml/2006/picture">
            <wp:extent cx="2491740" cy="10439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tact_inf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0439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