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97380" cy="9067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ear_emble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7380" cy="906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Proxima Nova Rg" w:hAnsi="Proxima Nova Rg"/>
          <w:b/>
          <w:color w:val="4A66AC"/>
          <w:sz w:val="76"/>
        </w:rPr>
        <w:t>GOOGLE AD MANAGER SETUP GUIDE</w:t>
      </w:r>
    </w:p>
    <w:p>
      <w:r>
        <w:rPr>
          <w:rFonts w:ascii="Proxima Nova Rg" w:hAnsi="Proxima Nova Rg"/>
          <w:b/>
          <w:color w:val="000000"/>
          <w:sz w:val="21"/>
        </w:rPr>
        <w:t>The Below requirements are needed to establish a connection google ad manager.</w:t>
      </w:r>
    </w:p>
    <w:p>
      <w:r>
        <w:rPr>
          <w:rFonts w:ascii="Proxima Nova Rg" w:hAnsi="Proxima Nova Rg"/>
          <w:b/>
          <w:color w:val="4A66AC"/>
          <w:sz w:val="24"/>
        </w:rPr>
        <w:t>Prerequisites</w:t>
      </w:r>
    </w:p>
    <w:p>
      <w:r>
        <w:rPr>
          <w:rFonts w:ascii="Proxima Nova Rg" w:hAnsi="Proxima Nova Rg"/>
          <w:color w:val="000000"/>
          <w:sz w:val="21"/>
        </w:rPr>
        <w:t>Prerequisiteslink</w:t>
        <w:br/>
        <w:t>To connect Google Ad Manager to Fivetran, you need a Google Ad Manager account.</w:t>
        <w:br/>
        <w:br/>
      </w:r>
    </w:p>
    <w:p>
      <w:r>
        <w:rPr>
          <w:rFonts w:ascii="Proxima Nova Rg" w:hAnsi="Proxima Nova Rg"/>
          <w:b/>
          <w:color w:val="4A66AC"/>
          <w:sz w:val="24"/>
        </w:rPr>
        <w:t>Setup Guide</w:t>
      </w:r>
    </w:p>
    <w:p>
      <w:pPr>
        <w:pStyle w:val="ListNumber"/>
      </w:pPr>
      <w:r>
        <w:t xml:space="preserve">Find Network Code 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Go to your Ad Manager network.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Find your network code in the URL when you are logged into your network. For example, in the URL https://www.google.com/dfp/2032576#delivery, 2032576 is the network code.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Make a note of your network code. You will need it to fill in your connector setup form.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Number"/>
      </w:pPr>
      <w:r>
        <w:t xml:space="preserve">Enable API Access 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Fivetran accesses your data using APIs. Follow Google's instructions to ensure that API access is enabled.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Number"/>
      </w:pPr>
      <w:r>
        <w:t xml:space="preserve">Finish Fivetran configuration 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In the connector setup form, enter your chosen destination schema name.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Enter your chosen destination table name.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Click Authorize to authorize the API.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Select how many months of reporting data you'd like to include in your initial sync.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Enter the Network code that you found in Step 1.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Select Dimensions, Dimension Attributes, and Columns.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The DATE Dimension is mandatory for reports, so it is selected by default.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Select at least one Dimension in addition to DATE.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Select at least one Column.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Click Save &amp; Test. Fivetran will take it from here and sync your Google Ad Manager data.</w:t>
        <w:br/>
      </w:r>
      <w:r>
        <w:rPr>
          <w:rFonts w:ascii="Proxima Nova Rg" w:hAnsi="Proxima Nova Rg"/>
          <w:color w:val="000000"/>
          <w:sz w:val="21"/>
        </w:rPr>
      </w:r>
    </w:p>
    <w:p>
      <w:r>
        <w:drawing>
          <wp:inline xmlns:a="http://schemas.openxmlformats.org/drawingml/2006/main" xmlns:pic="http://schemas.openxmlformats.org/drawingml/2006/picture">
            <wp:extent cx="2491740" cy="10439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ntact_inf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10439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