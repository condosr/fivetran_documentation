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AWS CLOUDTRAIL SETUP GUIDE</w:t>
      </w:r>
    </w:p>
    <w:p>
      <w:r>
        <w:rPr>
          <w:rFonts w:ascii="Proxima Nova Rg" w:hAnsi="Proxima Nova Rg"/>
          <w:b/>
          <w:color w:val="000000"/>
          <w:sz w:val="21"/>
        </w:rPr>
        <w:t>The Below requirements are needed to establish a connection aws cloudtrail.</w:t>
      </w:r>
    </w:p>
    <w:p>
      <w:r>
        <w:rPr>
          <w:rFonts w:ascii="Proxima Nova Rg" w:hAnsi="Proxima Nova Rg"/>
          <w:b/>
          <w:color w:val="4A66AC"/>
          <w:sz w:val="24"/>
        </w:rPr>
        <w:t>Prerequisites</w:t>
      </w:r>
    </w:p>
    <w:p>
      <w:r>
        <w:rPr>
          <w:rFonts w:ascii="Proxima Nova Rg" w:hAnsi="Proxima Nova Rg"/>
          <w:color w:val="000000"/>
          <w:sz w:val="21"/>
        </w:rPr>
        <w:t>Prerequisiteslink</w:t>
        <w:br/>
        <w:t>To connect AWS CloudTrail to Fivetran, you need:</w:t>
        <w:br/>
        <w:br/>
        <w:t>An S3 bucket set up to receive log files from CloudTrail (see Amazon's CloudTrail documentation for details)</w:t>
        <w:br/>
        <w:t>For private buckets, an AWS account with the ability to grant Fivetran permission to read from the bucket</w:t>
        <w:br/>
        <w:br/>
        <w:br/>
      </w:r>
    </w:p>
    <w:p>
      <w:r>
        <w:rPr>
          <w:rFonts w:ascii="Proxima Nova Rg" w:hAnsi="Proxima Nova Rg"/>
          <w:b/>
          <w:color w:val="4A66AC"/>
          <w:sz w:val="24"/>
        </w:rPr>
        <w:t>Setup Guide</w:t>
      </w:r>
    </w:p>
    <w:p>
      <w:pPr>
        <w:pStyle w:val="ListBullet2"/>
      </w:pPr>
      <w:r>
        <w:t>Go to your Fivetran dashboard and click on + Connector.</w:t>
        <w:br/>
      </w:r>
      <w:r>
        <w:rPr>
          <w:rFonts w:ascii="Proxima Nova Rg" w:hAnsi="Proxima Nova Rg"/>
          <w:color w:val="000000"/>
          <w:sz w:val="21"/>
        </w:rPr>
      </w:r>
    </w:p>
    <w:p>
      <w:pPr>
        <w:pStyle w:val="ListBullet2"/>
      </w:pPr>
      <w:r>
        <w:t>Select the AWS CloudTrail connector to launch the setup form.</w:t>
        <w:br/>
      </w:r>
      <w:r>
        <w:rPr>
          <w:rFonts w:ascii="Proxima Nova Rg" w:hAnsi="Proxima Nova Rg"/>
          <w:color w:val="000000"/>
          <w:sz w:val="21"/>
        </w:rPr>
      </w:r>
    </w:p>
    <w:p>
      <w:pPr>
        <w:pStyle w:val="ListBullet2"/>
      </w:pPr>
      <w:r>
        <w:t>Find the automatically-generated External ID and make a note of it. You will need it to configure AWS to connect with Fivetran.</w:t>
        <w:br/>
      </w:r>
      <w:r>
        <w:rPr>
          <w:rFonts w:ascii="Proxima Nova Rg" w:hAnsi="Proxima Nova Rg"/>
          <w:color w:val="000000"/>
          <w:sz w:val="21"/>
        </w:rPr>
      </w:r>
    </w:p>
    <w:p>
      <w:pPr>
        <w:pStyle w:val="ListBullet2"/>
      </w:pPr>
      <w:r>
        <w:t>NOTE: The automatically-generated External ID is tied to your account. If you close and re-open the setup form, the ID will remain the same. You may wish to keep the tab open in the background while you configure your source for convenience, but closing it is also OK.</w:t>
        <w:br/>
      </w:r>
      <w:r>
        <w:rPr>
          <w:rFonts w:ascii="Proxima Nova Rg" w:hAnsi="Proxima Nova Rg"/>
          <w:color w:val="000000"/>
          <w:sz w:val="21"/>
        </w:rPr>
      </w:r>
    </w:p>
    <w:p>
      <w:pPr>
        <w:pStyle w:val="ListNumber"/>
      </w:pPr>
      <w:r>
        <w:t>In AWS</w:t>
        <w:br/>
      </w:r>
      <w:r>
        <w:rPr>
          <w:rFonts w:ascii="Proxima Nova Rg" w:hAnsi="Proxima Nova Rg"/>
          <w:color w:val="000000"/>
          <w:sz w:val="21"/>
        </w:rPr>
      </w:r>
    </w:p>
    <w:p>
      <w:pPr>
        <w:pStyle w:val="ListNumber"/>
      </w:pPr>
      <w:r>
        <w:t>Create an IAM Policy</w:t>
        <w:br/>
      </w:r>
      <w:r>
        <w:rPr>
          <w:rFonts w:ascii="Proxima Nova Rg" w:hAnsi="Proxima Nova Rg"/>
          <w:color w:val="000000"/>
          <w:sz w:val="21"/>
        </w:rPr>
      </w:r>
    </w:p>
    <w:p>
      <w:pPr>
        <w:pStyle w:val="ListBullet2"/>
      </w:pPr>
      <w:r>
        <w:t>This step will allow Fivetran to access your S3 bucket.</w:t>
        <w:br/>
      </w:r>
      <w:r>
        <w:rPr>
          <w:rFonts w:ascii="Proxima Nova Rg" w:hAnsi="Proxima Nova Rg"/>
          <w:color w:val="000000"/>
          <w:sz w:val="21"/>
        </w:rPr>
      </w:r>
    </w:p>
    <w:p>
      <w:pPr>
        <w:pStyle w:val="ListBullet2"/>
      </w:pPr>
      <w:r>
        <w:t>Open the Amazon IAM console.</w:t>
        <w:br/>
      </w:r>
      <w:r>
        <w:rPr>
          <w:rFonts w:ascii="Proxima Nova Rg" w:hAnsi="Proxima Nova Rg"/>
          <w:color w:val="000000"/>
          <w:sz w:val="21"/>
        </w:rPr>
      </w:r>
    </w:p>
    <w:p>
      <w:pPr>
        <w:pStyle w:val="ListBullet2"/>
      </w:pPr>
      <w:r>
        <w:t>Go to Policies, then select Create Policy.</w:t>
        <w:br/>
      </w:r>
      <w:r>
        <w:rPr>
          <w:rFonts w:ascii="Proxima Nova Rg" w:hAnsi="Proxima Nova Rg"/>
          <w:color w:val="000000"/>
          <w:sz w:val="21"/>
        </w:rPr>
      </w:r>
    </w:p>
    <w:p>
      <w:pPr>
        <w:pStyle w:val="ListBullet2"/>
      </w:pPr>
      <w:r>
        <w:t>Go to the JSON tab.</w:t>
        <w:br/>
      </w:r>
      <w:r>
        <w:rPr>
          <w:rFonts w:ascii="Proxima Nova Rg" w:hAnsi="Proxima Nova Rg"/>
          <w:color w:val="000000"/>
          <w:sz w:val="21"/>
        </w:rPr>
      </w:r>
    </w:p>
    <w:p>
      <w:pPr>
        <w:pStyle w:val="ListBullet2"/>
      </w:pPr>
      <w:r>
        <w:t>Copy the following policy and paste it in the JSON tab, replacing "{your-bucket-name}" with the name of your s3 bucket.</w:t>
        <w:br/>
      </w:r>
      <w:r>
        <w:rPr>
          <w:rFonts w:ascii="Proxima Nova Rg" w:hAnsi="Proxima Nova Rg"/>
          <w:color w:val="000000"/>
          <w:sz w:val="21"/>
        </w:rPr>
      </w:r>
    </w:p>
    <w:tbl>
      <w:tblPr>
        <w:tblStyle w:val="DarkList"/>
        <w:tblW w:type="auto" w:w="0"/>
        <w:tblLook w:firstColumn="1" w:firstRow="1" w:lastColumn="0" w:lastRow="0" w:noHBand="0" w:noVBand="1" w:val="04A0"/>
      </w:tblPr>
      <w:tblGrid>
        <w:gridCol w:w="8640"/>
      </w:tblGrid>
      <w:tr>
        <w:tc>
          <w:tcPr>
            <w:tcW w:type="dxa" w:w="8640"/>
          </w:tcPr>
          <w:p>
            <w:r>
              <w:t>{</w:t>
              <w:br/>
              <w:t>"Version": "2012-10-17",</w:t>
              <w:br/>
              <w:t>"Statement": [</w:t>
              <w:br/>
              <w:t xml:space="preserve">    {</w:t>
              <w:br/>
              <w:t xml:space="preserve">      "Effect": "Allow",</w:t>
              <w:br/>
              <w:t xml:space="preserve">      "Action": [</w:t>
              <w:br/>
              <w:t>"s3:Get*",</w:t>
              <w:br/>
              <w:t>"s3:List*"</w:t>
              <w:br/>
              <w:t xml:space="preserve">      ],</w:t>
              <w:br/>
              <w:t xml:space="preserve">      "Resource": "arn:aws:s3:::{your-bucket-name}/*"</w:t>
              <w:br/>
              <w:t xml:space="preserve">    },</w:t>
              <w:br/>
              <w:t xml:space="preserve">    {</w:t>
              <w:br/>
              <w:t xml:space="preserve">      "Effect": "Allow",</w:t>
              <w:br/>
              <w:t xml:space="preserve">      "Action": [</w:t>
              <w:br/>
              <w:t>"s3:Get*",</w:t>
              <w:br/>
              <w:t>"s3:List*"</w:t>
              <w:br/>
              <w:t xml:space="preserve">      ],</w:t>
              <w:br/>
              <w:t xml:space="preserve">      "Resource": "arn:aws:s3:::{your-bucket-name}"</w:t>
              <w:br/>
              <w:t xml:space="preserve">    }</w:t>
              <w:br/>
              <w:t xml:space="preserve">  ]</w:t>
              <w:br/>
              <w:t>}</w:t>
              <w:br/>
            </w:r>
          </w:p>
        </w:tc>
      </w:tr>
    </w:tbl>
    <w:p>
      <w:pPr>
        <w:pStyle w:val="ListBullet2"/>
      </w:pPr>
      <w:r>
        <w:t>content_copy</w:t>
        <w:br/>
      </w:r>
      <w:r>
        <w:rPr>
          <w:rFonts w:ascii="Proxima Nova Rg" w:hAnsi="Proxima Nova Rg"/>
          <w:color w:val="000000"/>
          <w:sz w:val="21"/>
        </w:rPr>
      </w:r>
    </w:p>
    <w:p>
      <w:pPr>
        <w:pStyle w:val="ListBullet2"/>
      </w:pPr>
      <w:r>
        <w:t>Click Review Policy.</w:t>
        <w:br/>
      </w:r>
      <w:r>
        <w:rPr>
          <w:rFonts w:ascii="Proxima Nova Rg" w:hAnsi="Proxima Nova Rg"/>
          <w:color w:val="000000"/>
          <w:sz w:val="21"/>
        </w:rPr>
      </w:r>
    </w:p>
    <w:p>
      <w:pPr>
        <w:pStyle w:val="ListBullet2"/>
      </w:pPr>
      <w:r>
        <w:t>Name the policy "Fivetran-cloudtrail-Access."</w:t>
        <w:br/>
      </w:r>
      <w:r>
        <w:rPr>
          <w:rFonts w:ascii="Proxima Nova Rg" w:hAnsi="Proxima Nova Rg"/>
          <w:color w:val="000000"/>
          <w:sz w:val="21"/>
        </w:rPr>
      </w:r>
    </w:p>
    <w:p>
      <w:pPr>
        <w:pStyle w:val="ListBullet2"/>
      </w:pPr>
      <w:r>
        <w:t>Click Create Policy.</w:t>
        <w:br/>
      </w:r>
      <w:r>
        <w:rPr>
          <w:rFonts w:ascii="Proxima Nova Rg" w:hAnsi="Proxima Nova Rg"/>
          <w:color w:val="000000"/>
          <w:sz w:val="21"/>
        </w:rPr>
      </w:r>
    </w:p>
    <w:p>
      <w:pPr>
        <w:pStyle w:val="ListNumber"/>
      </w:pPr>
      <w:r>
        <w:t xml:space="preserve">Create an IAM role </w:t>
        <w:br/>
      </w:r>
      <w:r>
        <w:rPr>
          <w:rFonts w:ascii="Proxima Nova Rg" w:hAnsi="Proxima Nova Rg"/>
          <w:color w:val="000000"/>
          <w:sz w:val="21"/>
        </w:rPr>
      </w:r>
    </w:p>
    <w:p>
      <w:pPr>
        <w:pStyle w:val="ListBullet2"/>
      </w:pPr>
      <w:r>
        <w:t>Go to Roles, then select Create Role.</w:t>
        <w:br/>
      </w:r>
      <w:r>
        <w:rPr>
          <w:rFonts w:ascii="Proxima Nova Rg" w:hAnsi="Proxima Nova Rg"/>
          <w:color w:val="000000"/>
          <w:sz w:val="21"/>
        </w:rPr>
      </w:r>
    </w:p>
    <w:p>
      <w:pPr>
        <w:pStyle w:val="ListBullet2"/>
      </w:pPr>
      <w:r>
        <w:t>Select Another AWS Account, then enter Fivetran's account ID, 834469178297.</w:t>
        <w:br/>
      </w:r>
      <w:r>
        <w:rPr>
          <w:rFonts w:ascii="Proxima Nova Rg" w:hAnsi="Proxima Nova Rg"/>
          <w:color w:val="000000"/>
          <w:sz w:val="21"/>
        </w:rPr>
      </w:r>
    </w:p>
    <w:p>
      <w:pPr>
        <w:pStyle w:val="ListBullet2"/>
      </w:pPr>
      <w:r>
        <w:t>Select Require external ID checkbox.</w:t>
        <w:br/>
      </w:r>
      <w:r>
        <w:rPr>
          <w:rFonts w:ascii="Proxima Nova Rg" w:hAnsi="Proxima Nova Rg"/>
          <w:color w:val="000000"/>
          <w:sz w:val="21"/>
        </w:rPr>
      </w:r>
    </w:p>
    <w:p>
      <w:pPr>
        <w:pStyle w:val="ListBullet2"/>
      </w:pPr>
      <w:r>
        <w:t>Enter the External ID you got from the Fivetran AWS CloudTrailsetup form.</w:t>
        <w:br/>
      </w:r>
      <w:r>
        <w:rPr>
          <w:rFonts w:ascii="Proxima Nova Rg" w:hAnsi="Proxima Nova Rg"/>
          <w:color w:val="000000"/>
          <w:sz w:val="21"/>
        </w:rPr>
      </w:r>
    </w:p>
    <w:p>
      <w:pPr>
        <w:pStyle w:val="ListBullet2"/>
      </w:pPr>
      <w:r>
        <w:t>Click Next: Permissions.</w:t>
        <w:br/>
      </w:r>
      <w:r>
        <w:rPr>
          <w:rFonts w:ascii="Proxima Nova Rg" w:hAnsi="Proxima Nova Rg"/>
          <w:color w:val="000000"/>
          <w:sz w:val="21"/>
        </w:rPr>
      </w:r>
    </w:p>
    <w:p>
      <w:pPr>
        <w:pStyle w:val="ListBullet2"/>
      </w:pPr>
      <w:r>
        <w:t>Select the policy "Fivetran-cloudtrail-Access" that you created earlier.</w:t>
        <w:br/>
      </w:r>
      <w:r>
        <w:rPr>
          <w:rFonts w:ascii="Proxima Nova Rg" w:hAnsi="Proxima Nova Rg"/>
          <w:color w:val="000000"/>
          <w:sz w:val="21"/>
        </w:rPr>
      </w:r>
    </w:p>
    <w:p>
      <w:pPr>
        <w:pStyle w:val="ListBullet2"/>
      </w:pPr>
      <w:r>
        <w:t>Click Next: Tags which is optional.</w:t>
        <w:br/>
      </w:r>
      <w:r>
        <w:rPr>
          <w:rFonts w:ascii="Proxima Nova Rg" w:hAnsi="Proxima Nova Rg"/>
          <w:color w:val="000000"/>
          <w:sz w:val="21"/>
        </w:rPr>
      </w:r>
    </w:p>
    <w:p>
      <w:pPr>
        <w:pStyle w:val="ListBullet2"/>
      </w:pPr>
      <w:r>
        <w:t>Click Next: Review.</w:t>
        <w:br/>
      </w:r>
      <w:r>
        <w:rPr>
          <w:rFonts w:ascii="Proxima Nova Rg" w:hAnsi="Proxima Nova Rg"/>
          <w:color w:val="000000"/>
          <w:sz w:val="21"/>
        </w:rPr>
      </w:r>
    </w:p>
    <w:p>
      <w:pPr>
        <w:pStyle w:val="ListBullet2"/>
      </w:pPr>
      <w:r>
        <w:t>Name your new role "Fivetran" and click Create Role.</w:t>
        <w:br/>
      </w:r>
      <w:r>
        <w:rPr>
          <w:rFonts w:ascii="Proxima Nova Rg" w:hAnsi="Proxima Nova Rg"/>
          <w:color w:val="000000"/>
          <w:sz w:val="21"/>
        </w:rPr>
      </w:r>
    </w:p>
    <w:p>
      <w:pPr>
        <w:pStyle w:val="ListBullet2"/>
      </w:pPr>
      <w:r>
        <w:t>Select the Fivetran the role you just created.</w:t>
        <w:br/>
      </w:r>
      <w:r>
        <w:rPr>
          <w:rFonts w:ascii="Proxima Nova Rg" w:hAnsi="Proxima Nova Rg"/>
          <w:color w:val="000000"/>
          <w:sz w:val="21"/>
        </w:rPr>
      </w:r>
    </w:p>
    <w:p>
      <w:pPr>
        <w:pStyle w:val="ListBullet2"/>
      </w:pPr>
      <w:r>
        <w:t>Find the Role ARN and make a note of it. You will need it to fill in you Fivetran AWS CloudTrail setup form.</w:t>
        <w:br/>
      </w:r>
      <w:r>
        <w:rPr>
          <w:rFonts w:ascii="Proxima Nova Rg" w:hAnsi="Proxima Nova Rg"/>
          <w:color w:val="000000"/>
          <w:sz w:val="21"/>
        </w:rPr>
      </w:r>
    </w:p>
    <w:p>
      <w:pPr>
        <w:pStyle w:val="ListNumber"/>
      </w:pPr>
      <w:r>
        <w:t>Set permissions (Optional)</w:t>
        <w:br/>
      </w:r>
      <w:r>
        <w:rPr>
          <w:rFonts w:ascii="Proxima Nova Rg" w:hAnsi="Proxima Nova Rg"/>
          <w:color w:val="000000"/>
          <w:sz w:val="21"/>
        </w:rPr>
      </w:r>
    </w:p>
    <w:p>
      <w:pPr>
        <w:pStyle w:val="ListBullet2"/>
      </w:pPr>
      <w:r>
        <w:t>You can specify permissions for the Role ARN that you designate for Fivetran. Giving selective permissions to this Role only allows Fivetran to sync what it has permissions to see.</w:t>
        <w:br/>
      </w:r>
      <w:r>
        <w:rPr>
          <w:rFonts w:ascii="Proxima Nova Rg" w:hAnsi="Proxima Nova Rg"/>
          <w:color w:val="000000"/>
          <w:sz w:val="21"/>
        </w:rPr>
      </w:r>
    </w:p>
    <w:p>
      <w:pPr>
        <w:pStyle w:val="ListNumber"/>
      </w:pPr>
      <w:r>
        <w:t>In Fivetran</w:t>
        <w:br/>
      </w:r>
      <w:r>
        <w:rPr>
          <w:rFonts w:ascii="Proxima Nova Rg" w:hAnsi="Proxima Nova Rg"/>
          <w:color w:val="000000"/>
          <w:sz w:val="21"/>
        </w:rPr>
      </w:r>
    </w:p>
    <w:p>
      <w:pPr>
        <w:pStyle w:val="ListBullet2"/>
      </w:pPr>
      <w:r>
        <w:t>Return to the tab with your Fivetran setup form.</w:t>
        <w:br/>
      </w:r>
      <w:r>
        <w:rPr>
          <w:rFonts w:ascii="Proxima Nova Rg" w:hAnsi="Proxima Nova Rg"/>
          <w:color w:val="000000"/>
          <w:sz w:val="21"/>
        </w:rPr>
      </w:r>
    </w:p>
    <w:p>
      <w:pPr>
        <w:pStyle w:val="ListBullet2"/>
      </w:pPr>
      <w:r>
        <w:t>Enter your desired destination schema name.</w:t>
        <w:br/>
      </w:r>
      <w:r>
        <w:rPr>
          <w:rFonts w:ascii="Proxima Nova Rg" w:hAnsi="Proxima Nova Rg"/>
          <w:color w:val="000000"/>
          <w:sz w:val="21"/>
        </w:rPr>
      </w:r>
    </w:p>
    <w:p>
      <w:pPr>
        <w:pStyle w:val="ListBullet2"/>
      </w:pPr>
      <w:r>
        <w:t>Enter your Bucket Name.</w:t>
        <w:br/>
      </w:r>
      <w:r>
        <w:rPr>
          <w:rFonts w:ascii="Proxima Nova Rg" w:hAnsi="Proxima Nova Rg"/>
          <w:color w:val="000000"/>
          <w:sz w:val="21"/>
        </w:rPr>
      </w:r>
    </w:p>
    <w:p>
      <w:pPr>
        <w:pStyle w:val="ListBullet2"/>
      </w:pPr>
      <w:r>
        <w:t>Enter your Role ARN.</w:t>
        <w:br/>
      </w:r>
      <w:r>
        <w:rPr>
          <w:rFonts w:ascii="Proxima Nova Rg" w:hAnsi="Proxima Nova Rg"/>
          <w:color w:val="000000"/>
          <w:sz w:val="21"/>
        </w:rPr>
      </w:r>
    </w:p>
    <w:p>
      <w:pPr>
        <w:pStyle w:val="ListBullet2"/>
      </w:pPr>
      <w:r>
        <w:t>Enter the prefix if you used one when setting up bucket for AWS CloudTrail.</w:t>
        <w:br/>
      </w:r>
      <w:r>
        <w:rPr>
          <w:rFonts w:ascii="Proxima Nova Rg" w:hAnsi="Proxima Nova Rg"/>
          <w:color w:val="000000"/>
          <w:sz w:val="21"/>
        </w:rPr>
      </w:r>
    </w:p>
    <w:p>
      <w:pPr>
        <w:pStyle w:val="ListBullet2"/>
      </w:pPr>
      <w:r>
        <w:t>Click Save &amp; Test. Fivetran will take it from here and sync your data from AWS CloudTrail.</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