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LINKEDIN COMPANY PAGES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linkedin company pages.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LinkedIn Company Pages to Fivetran, you need an active LinkedIn account with a Super admin or Content admin role in the organizations that you'd like to sync.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 to authorize LinkedIn to log in through OAuth. You will be redirected to your LinkedIn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LinkedIn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You will be redirected back to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how many months of social data (UGCPosts, Shares, Comments) you'd like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LinkedIn organizations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