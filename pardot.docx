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97380" cy="906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ar_emble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906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Proxima Nova Rg" w:hAnsi="Proxima Nova Rg"/>
          <w:b/>
          <w:color w:val="4A66AC"/>
          <w:sz w:val="76"/>
        </w:rPr>
        <w:t>PARDOT SETUP GUIDE</w:t>
      </w:r>
    </w:p>
    <w:p>
      <w:r>
        <w:rPr>
          <w:rFonts w:ascii="Proxima Nova Rg" w:hAnsi="Proxima Nova Rg"/>
          <w:b/>
          <w:color w:val="000000"/>
          <w:sz w:val="21"/>
        </w:rPr>
        <w:t>The Below requirements are needed to establish a connection pardot.</w:t>
      </w:r>
    </w:p>
    <w:p>
      <w:r>
        <w:rPr>
          <w:rFonts w:ascii="Proxima Nova Rg" w:hAnsi="Proxima Nova Rg"/>
          <w:b/>
          <w:color w:val="4A66AC"/>
          <w:sz w:val="24"/>
        </w:rPr>
        <w:t>Prerequisites</w:t>
      </w:r>
    </w:p>
    <w:p>
      <w:r>
        <w:rPr>
          <w:rFonts w:ascii="Proxima Nova Rg" w:hAnsi="Proxima Nova Rg"/>
          <w:color w:val="000000"/>
          <w:sz w:val="21"/>
        </w:rPr>
        <w:t>Prerequisiteslink</w:t>
        <w:br/>
        <w:t>To connect Pardot to Fivetran, you need:</w:t>
        <w:br/>
        <w:br/>
        <w:t>A Pardot account with an Administrator role</w:t>
        <w:br/>
        <w:t>Pardot Business Unit ID</w:t>
        <w:br/>
        <w:t>Salesforce access token</w:t>
        <w:br/>
        <w:br/>
        <w:br/>
        <w:t>See Pardot's documentation for more information on Pardot Business Unit ID and Salesforce access token.</w:t>
        <w:br/>
        <w:br/>
        <w:br/>
      </w:r>
    </w:p>
    <w:p>
      <w:r>
        <w:rPr>
          <w:rFonts w:ascii="Proxima Nova Rg" w:hAnsi="Proxima Nova Rg"/>
          <w:b/>
          <w:color w:val="4A66AC"/>
          <w:sz w:val="24"/>
        </w:rPr>
        <w:t>Setup Guide</w:t>
      </w:r>
    </w:p>
    <w:p>
      <w:pPr>
        <w:pStyle w:val="ListNumber"/>
      </w:pPr>
      <w:r>
        <w:t>Find API version and time zone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Log in to your Pardot account.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Navigate to the dropdown menu featuring your email. In the drop-down menu, click Settings.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Navigate to Home &gt; Administration &gt; Account, then click My Profile.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Find the Time Zone and make a note of it. You will need it to configure Fivetran.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Find your API Version and make a note of it. If your account has the Allow Multiple Prospects with the Same Email Address feature enabled, your API version is V4. Otherwise, your API version is V3.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If you're not sure which version your account uses, see Pardot's API documentation.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Reset Salesforce SSO Account Security Token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Log in to your Salesforce account.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Settings.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On the navigation menu, click My Personal Information and select Reset My Security Token.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Reset Security Token. Salesforce will send you an email containing your new security token.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Check your email and make a note of the security token. You will need it to configure Fivetran.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Finish Fivetran configuration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connector setup form, enter the Destination schema name of your choice.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your SSO account username.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your SSO account password.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your Pardot Business Unit ID.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the Salesforce SSO Account Security Token you received in Step 2.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Select the API version you are using from the API Version drop down.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Choose your Daily API Call Limit. By default, the REST API call limit is 150,000 per day.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Select the Time Zone that you found in Step 1.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Save &amp; Test. Fivetran will take it from here and sync your Pardot data.</w:t>
        <w:br/>
      </w:r>
      <w:r>
        <w:rPr>
          <w:rFonts w:ascii="Proxima Nova Rg" w:hAnsi="Proxima Nova Rg"/>
          <w:color w:val="000000"/>
          <w:sz w:val="21"/>
        </w:rPr>
      </w:r>
    </w:p>
    <w:p>
      <w:r>
        <w:drawing>
          <wp:inline xmlns:a="http://schemas.openxmlformats.org/drawingml/2006/main" xmlns:pic="http://schemas.openxmlformats.org/drawingml/2006/picture">
            <wp:extent cx="2491740" cy="10439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tact_inf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043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