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HUBSPOT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hubspot.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HubSpot to Fivetran, you need a HubSpot account with Super Admin access.</w:t>
        <w:br/>
        <w:br/>
        <w:t>IMPORTANT: Only use an HTTPS URL with TLS version 1.2 or above.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Begin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 to allow Fivetran to access your HubSpot account using OAuth. You will be redirected to your HubSpot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Select HubSpot account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HubSpot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Make sure that you have Super Admin level privileges.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Choose an Account list, select the account you want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Grant Access to Fivetran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Grant Access to allow Fivetran to connect to your HubSpot app. When authorization is complete, you will be redirected back to the Fivetran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data from your HubSpot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