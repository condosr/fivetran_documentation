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INSTAGRAM ADS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instagram ads.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Instagram Ads to Fivetran, you need your Instagram account ID(s).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Bullet2"/>
      </w:pPr>
      <w:r>
        <w:t>You can use our Facebook Ad Account and Facebook Ad Insights connectors to connect your Instagram Ads account to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top right corner of your Fivetran dashboard, click on + Connector.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Facebook Ad Account or Facebook Ad Insights connector to launch the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schema and table name, then click Authorize.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Authorize Facebook to log in through OAuth.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Choose the sync mode: Sync Selective Accounts.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Choose the Instagram account(s) you'd like to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For the Facebook Ad Insights connector, configure the connector using the Facebook Ad Insights setup guide.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Instagram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