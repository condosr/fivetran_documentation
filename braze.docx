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BRAZE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braze.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your Braze account to Fivetran, you need:</w:t>
        <w:br/>
        <w:br/>
        <w:t>A Braze account with active subscription and admin privileges</w:t>
        <w:br/>
        <w:t>A Braze Current connected to Google Cloud Storage or Amazon S3</w:t>
        <w:br/>
        <w:t>Braze API URL</w:t>
        <w:br/>
        <w:t>Braze API key</w:t>
        <w:br/>
        <w:t>An account with owner/admin privileges on Fivetran</w:t>
        <w:br/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>Find Fivetran email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Cloud Storage section of the connector setup form, select Google Cloud Storage.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Make a note of the email address. You will need it to grant Fivetran access to your Google Cloud Storage bucket.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Create API key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your Braze dashboard at https://dashboard.braze.com or your designated dashboard URL. See Braze's endpoints documentation for a complete list of URLs.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bottom left corner of your Braze dashboard, click Developer Console.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Follow Braze's API key guide to create an API key for Fivetran. Enable the following permissions for the API key: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users.export.ids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users.export.segment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email.unsubscribe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email.hard_bounces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messages.schedule_broadcasts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campaigns.list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campaigns.details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canvas.list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canvas.details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segments.list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segments.details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purchases.product_list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events.list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feed.list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feed.details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templates.email.info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templates.email.list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subscription.status.get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subscription.groups.get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Make a note of the API key. You will need it to configure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Grant bucket access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Go to your Google Cloud Storage console.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Find the bucket that you configured the Braze Current with. Click Edit bucket permissions.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Grant Storage Object Viewer access to the Fivetran email address you found in Step 1.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Make a note of your bucket name. You will need it to configure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Finish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the Destination schema name of your choice.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API URL and API Key you created in Step 2.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Bucket Name that you found in Step 3. You can also find the Bucket name in your Braze dashboard (Go to Integration &gt; Current &gt; your-current-name &gt; Bucket Name).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Folder name. You can find the folder name in your Braze dashboard (Go to Integration &gt; Current &gt; your-current-name &gt; Prefix).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data from your Braze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Amazon S3 Setup Instructions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 xml:space="preserve">Find External ID 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Cloud Storage section of the connector setup form, select Amazon S3.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Make a note of the External ID. You will need it to allow Fivetran access to your S3 bucket.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Create API key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your dashboard at https://dashboard.braze.com or your designated dashboard URL. See Braze's endpoints documentation for a complete list of URLs.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bottom left corner of your Braze dashboard, click Developer Console.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Follow Braze's API key guide to create an API key for Fivetran. Enable the following permissions for the API key: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users.export.ids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users.export.segment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email.unsubscribe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email.hard_bounces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messages.schedule_broadcasts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campaigns.list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campaigns.details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canvas.list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canvas.details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segments.list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segments.details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purchases.product_list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events.list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feed.list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feed.details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templates.email.info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templates.email.list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subscription.status.get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subscription.groups.get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Make a note of the API key. You will need it to configure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Create an IAM Policy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Open the Amazon IAM console.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Policies, then Create Policy.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the JSON tab.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Copy the following policy, replacing {your-bucket-name} with the name of your S3 bucket.</w:t>
        <w:br/>
      </w:r>
      <w:r>
        <w:rPr>
          <w:rFonts w:ascii="Proxima Nova Rg" w:hAnsi="Proxima Nova Rg"/>
          <w:color w:val="000000"/>
          <w:sz w:val="21"/>
        </w:rPr>
      </w:r>
    </w:p>
    <w:tbl>
      <w:tblPr>
        <w:tblStyle w:val="DarkList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{</w:t>
              <w:br/>
              <w:t>"Version": "2012-10-17",</w:t>
              <w:br/>
              <w:t>"Statement": [</w:t>
              <w:br/>
              <w:t xml:space="preserve">    {</w:t>
              <w:br/>
              <w:t xml:space="preserve">      "Effect": "Allow",</w:t>
              <w:br/>
              <w:t xml:space="preserve">      "Action": [</w:t>
              <w:br/>
              <w:t>"s3:Get*",</w:t>
              <w:br/>
              <w:t>"s3:List*"</w:t>
              <w:br/>
              <w:t xml:space="preserve">      ],</w:t>
              <w:br/>
              <w:t xml:space="preserve">      "Resource": "arn:aws:s3:::{your-bucket-name}/*"</w:t>
              <w:br/>
              <w:t xml:space="preserve">    },</w:t>
              <w:br/>
              <w:t xml:space="preserve">    {</w:t>
              <w:br/>
              <w:t xml:space="preserve">      "Effect": "Allow",</w:t>
              <w:br/>
              <w:t xml:space="preserve">      "Action": [</w:t>
              <w:br/>
              <w:t>"s3:Get*",</w:t>
              <w:br/>
              <w:t>"s3:List*"</w:t>
              <w:br/>
              <w:t xml:space="preserve">      ],</w:t>
              <w:br/>
              <w:t xml:space="preserve">      "Resource": "arn:aws:s3:::{your-bucket-name}"</w:t>
              <w:br/>
              <w:t xml:space="preserve">    }</w:t>
              <w:br/>
              <w:t xml:space="preserve">  ]</w:t>
              <w:br/>
              <w:t>}</w:t>
              <w:br/>
            </w:r>
          </w:p>
        </w:tc>
      </w:tr>
    </w:tbl>
    <w:p>
      <w:pPr>
        <w:pStyle w:val="ListBullet2"/>
      </w:pPr>
      <w:r>
        <w:t>content_copy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Review Policy.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Name the policy something memorable (for example, "Fivetran-S3-Access").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Create Policy.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Create an IAM Role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Roles, then Create New Role.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Another AWS Account, then enter Fivetran's account ID, 834469178297, in the Account ID field.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the check box for the Require external ID option.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external ID you found in Step 1.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Next: Permissions.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the policy that you created earlier (for example, "Fivetran-S3-Access").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Next: Review.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Name your new role (for example, "Fivetran").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Create Role.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the role you just created.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Find the Role ARN and make a note of it. You will need it to configure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Set Permissions (Optional)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You can specify permissions for the Role ARN that you designate for Fivetran. Giving selective permissions to this Role only allows Fivetran to sync what it has permissions to see.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Enable User Profile Exports (Optional)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To sync the USER and USER_ALIAS tables, you must use the Enable User Profile Exports toggle in the connector setup form.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You can choose either: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Amazon S3: You must provide an S3 bucket to which Braze will write the User export files.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No Export Storage: Braze will use their S3 storage and provide Fivetran with a  to the export files.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We recommend that you configure your own S3 bucket. You can either: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Use the same S3 bucket you used for the Currents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Use a different S3 bucket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To use your S3 bucket, do the following: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the Braze dashboard.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left menu, click Technology Partners.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On the Technology Partners page, select Amazon S3 Cloud Storage.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Data Export using AWS Credentials section, make a note of the Role ARN, AWS S3 Bucket Name, and AWS S3 Bucket Folder details. You will need them to configure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Finish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the Destination schema name of your choice.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API URL and API Key you created in Step 2.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Bucket name from the Braze dashboard (Go to Integration &gt; Current &gt; your-current-name &gt; Bucket Name).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Role ARN you found in Step 4.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Folder name. You can find the folder name in your Braze dashboard (Go to Integration &gt; Current &gt; your-current-name &gt; Prefix).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(Optional) Set the Enable User Profile Exports toggle to Enabled, and then choose your Export Storage. If you select Amazon S3, enter the details you found in Step 6.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data from your Braze account.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