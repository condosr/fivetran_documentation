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COUPA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coupa.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Coupa to Fivetran, you need a Coupa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Hostname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Coupa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hostname in the URL of your Coupa account and make a note of it. Coupa accounts have hostnames in the following format: {customer_name}.coupahost.com or {customer_name}.coupacloud.com.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The protocol parts of the URL https:// and http:// are not part of the hostname.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Find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your Coupa account, go to the Setup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Integrations section, click API Keys.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your API Key.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Read Coupa's API key documentation to learn how to create your Coupa API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Instance URL field, enter the hostname you found in Step 1 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Key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Coupa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