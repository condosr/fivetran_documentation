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97380" cy="9067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ear_emble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906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Proxima Nova Rg" w:hAnsi="Proxima Nova Rg"/>
          <w:b/>
          <w:color w:val="4A66AC"/>
          <w:sz w:val="76"/>
        </w:rPr>
        <w:t>ADJUST SETUP GUIDE</w:t>
      </w:r>
    </w:p>
    <w:p>
      <w:r>
        <w:rPr>
          <w:rFonts w:ascii="Proxima Nova Rg" w:hAnsi="Proxima Nova Rg"/>
          <w:b/>
          <w:color w:val="000000"/>
          <w:sz w:val="21"/>
        </w:rPr>
        <w:t>The Below requirements are needed to establish a connection adjust.</w:t>
      </w:r>
    </w:p>
    <w:p>
      <w:r>
        <w:rPr>
          <w:rFonts w:ascii="Proxima Nova Rg" w:hAnsi="Proxima Nova Rg"/>
          <w:b/>
          <w:color w:val="4A66AC"/>
          <w:sz w:val="24"/>
        </w:rPr>
        <w:t>Prerequisites</w:t>
      </w:r>
    </w:p>
    <w:p>
      <w:r>
        <w:rPr>
          <w:rFonts w:ascii="Proxima Nova Rg" w:hAnsi="Proxima Nova Rg"/>
          <w:color w:val="000000"/>
          <w:sz w:val="21"/>
        </w:rPr>
        <w:t>Prerequisiteslink</w:t>
        <w:br/>
        <w:t>To connect Adjust to Fivetran, you need:</w:t>
        <w:br/>
        <w:br/>
        <w:t>An Adjust account</w:t>
        <w:br/>
        <w:t>A CSV export created in the Adjust portal that exports data to a GCS or S3 bucket.</w:t>
        <w:br/>
        <w:br/>
        <w:br/>
      </w:r>
    </w:p>
    <w:p>
      <w:r>
        <w:rPr>
          <w:rFonts w:ascii="Proxima Nova Rg" w:hAnsi="Proxima Nova Rg"/>
          <w:b/>
          <w:color w:val="4A66AC"/>
          <w:sz w:val="24"/>
        </w:rPr>
        <w:t>Setup Guide</w:t>
      </w:r>
    </w:p>
    <w:p>
      <w:pPr>
        <w:pStyle w:val="ListNumber"/>
      </w:pPr>
      <w:r>
        <w:t>Find CSV definition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Find the exact CSV definition for the CSV export that you want Fivetan to pull data from.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Number"/>
      </w:pPr>
      <w:r>
        <w:t>Find External ID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In the connector setup form, go the Cloud Storage field and select Amazon S3.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Find the automatically-generated external ID and make a note of it. You will need it to configure your IAM role.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Number"/>
      </w:pPr>
      <w:r>
        <w:t>Create an IAM policy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Open the Amazon IAM console.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In the left menu, go to Policies, then click Create Policy.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Go to the JSON tab.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Copy the following policy and paste it in the JSON tab. Replace {your-bucket-name} with the name of your S3 bucket.</w:t>
        <w:br/>
      </w:r>
      <w:r>
        <w:rPr>
          <w:rFonts w:ascii="Proxima Nova Rg" w:hAnsi="Proxima Nova Rg"/>
          <w:color w:val="000000"/>
          <w:sz w:val="21"/>
        </w:rPr>
      </w:r>
    </w:p>
    <w:tbl>
      <w:tblPr>
        <w:tblStyle w:val="DarkList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 xml:space="preserve">   {</w:t>
              <w:br/>
              <w:t xml:space="preserve">     "Version": "2012-10-17",</w:t>
              <w:br/>
              <w:t xml:space="preserve">     "Statement": [</w:t>
              <w:br/>
              <w:t xml:space="preserve">       {</w:t>
              <w:br/>
              <w:t xml:space="preserve">         "Effect": "Allow",</w:t>
              <w:br/>
              <w:t xml:space="preserve">         "Action": [</w:t>
              <w:br/>
              <w:t xml:space="preserve">           "s3:Get*",</w:t>
              <w:br/>
              <w:t xml:space="preserve">           "s3:List*"</w:t>
              <w:br/>
              <w:t xml:space="preserve">         ],</w:t>
              <w:br/>
              <w:t xml:space="preserve">         "Resource": "arn:aws:s3:::{your-bucket-name}/*"</w:t>
              <w:br/>
              <w:t xml:space="preserve">       },</w:t>
              <w:br/>
              <w:t xml:space="preserve">       {</w:t>
              <w:br/>
              <w:t xml:space="preserve">         "Effect": "Allow",</w:t>
              <w:br/>
              <w:t xml:space="preserve">         "Action": [</w:t>
              <w:br/>
              <w:t xml:space="preserve">           "s3:Get*",</w:t>
              <w:br/>
              <w:t xml:space="preserve">           "s3:List*"</w:t>
              <w:br/>
              <w:t xml:space="preserve">         ],</w:t>
              <w:br/>
              <w:t xml:space="preserve">         "Resource": "arn:aws:s3:::{your-bucket-name}"</w:t>
              <w:br/>
              <w:t xml:space="preserve">       }</w:t>
              <w:br/>
              <w:t xml:space="preserve">     ]</w:t>
              <w:br/>
              <w:t xml:space="preserve">   }</w:t>
              <w:br/>
            </w:r>
          </w:p>
        </w:tc>
      </w:tr>
    </w:tbl>
    <w:p>
      <w:pPr>
        <w:pStyle w:val="ListBullet2"/>
      </w:pPr>
      <w:r>
        <w:t xml:space="preserve">   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content_copy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Review Policy.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Name the policy something memorable (for example, Fivetran-Adjust-Access).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Create Policy.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Number"/>
      </w:pPr>
      <w:r>
        <w:t>Create an IAM role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In the left menu, go to Roles, then click Create Role.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Select Another AWS Account. In the Account ID field, enter Fivetran's account ID, 834469178297.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Select the Require external ID checkbox.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Enter the External ID you found in Step 2.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Next: Permissions.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Select the IAM policy that you created in Step 3.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Next: Tags. Entering tags is optional, but you must click through the step.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Next: Review.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Name your new role something memorable (for example, Fivetran).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Create Role.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Select the Fivetran role you just created.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Find the Role ARN and make a note of it. You will need it to configure Fivetran.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Number"/>
      </w:pPr>
      <w:r>
        <w:t>Finish Fivetran Configuration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Enter your chosen destination schema name in the connector setup form.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Enter the CSV definition.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Enter the name of your S3 bucket.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Enter the Role ARN you found in Step 4.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Save &amp; Test. Fivetran will take it from here and sync your Adjust data.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"/>
      </w:pPr>
      <w:r>
        <w:t>GCS setup instructionslink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Number"/>
      </w:pPr>
      <w:r>
        <w:t>Find CSV definition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Find the exact CSV definition for the CSV export that you want Fivetan to pull data from.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Number"/>
      </w:pPr>
      <w:r>
        <w:t>Find Fivetran email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In the connector setup form, go the Cloud Storage field and select Google Cloud Storage.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Find the automatically-generated email address and make a note of it. You will need it to edit your GCS bucket permissions.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Number"/>
      </w:pPr>
      <w:r>
        <w:t>Authorize Fivetran in GCS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Go to your Google Cloud Storage console.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Find the bucket that you have configured Adjust exports for and make a note of the bucket name. You will need it to configure Fivetran.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Edit bucket permissions.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Grant Storage Object Viewer access to the email you found in Step 2.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Number"/>
      </w:pPr>
      <w:r>
        <w:t>Finish Fivetran Configuration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Enter your chosen destination schema name in the connector setup form.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Enter the CSV definition.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Enter the name of your GCS bucket that you found in Step 3.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Save &amp; Test. Fivetran will take it from here and sync your Adjust data.</w:t>
        <w:br/>
      </w:r>
      <w:r>
        <w:rPr>
          <w:rFonts w:ascii="Proxima Nova Rg" w:hAnsi="Proxima Nova Rg"/>
          <w:color w:val="000000"/>
          <w:sz w:val="21"/>
        </w:rPr>
      </w:r>
    </w:p>
    <w:p>
      <w:r>
        <w:drawing>
          <wp:inline xmlns:a="http://schemas.openxmlformats.org/drawingml/2006/main" xmlns:pic="http://schemas.openxmlformats.org/drawingml/2006/picture">
            <wp:extent cx="2491740" cy="10439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tact_inf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10439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