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897380" cy="9067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r_emble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Proxima Nova Rg" w:hAnsi="Proxima Nova Rg"/>
          <w:b/>
          <w:color w:val="4A66AC"/>
          <w:sz w:val="76"/>
        </w:rPr>
        <w:t>SAGE INTACCT SETUP GUIDE</w:t>
      </w:r>
    </w:p>
    <w:p>
      <w:r>
        <w:rPr>
          <w:rFonts w:ascii="Proxima Nova Rg" w:hAnsi="Proxima Nova Rg"/>
          <w:b/>
          <w:color w:val="000000"/>
          <w:sz w:val="21"/>
        </w:rPr>
        <w:t>The Below requirements are needed to establish a connection sage intacct.</w:t>
      </w:r>
    </w:p>
    <w:p>
      <w:r>
        <w:rPr>
          <w:rFonts w:ascii="Proxima Nova Rg" w:hAnsi="Proxima Nova Rg"/>
          <w:b/>
          <w:color w:val="4A66AC"/>
          <w:sz w:val="24"/>
        </w:rPr>
        <w:t>Prerequisites</w:t>
      </w:r>
    </w:p>
    <w:p>
      <w:r>
        <w:rPr>
          <w:rFonts w:ascii="Proxima Nova Rg" w:hAnsi="Proxima Nova Rg"/>
          <w:color w:val="000000"/>
          <w:sz w:val="21"/>
        </w:rPr>
        <w:t>Prerequisiteslink</w:t>
        <w:br/>
        <w:t>To connect Sage Intacct to Fivetran, you need a Sage Intacct account.</w:t>
        <w:br/>
        <w:t>In addition, the administrator must:</w:t>
        <w:br/>
        <w:br/>
        <w:t>Enable the Web Services subscription</w:t>
        <w:br/>
        <w:t>Authorize Fivetran's Sender ID to execute API calls</w:t>
        <w:br/>
        <w:br/>
        <w:br/>
      </w:r>
    </w:p>
    <w:p>
      <w:r>
        <w:rPr>
          <w:rFonts w:ascii="Proxima Nova Rg" w:hAnsi="Proxima Nova Rg"/>
          <w:b/>
          <w:color w:val="4A66AC"/>
          <w:sz w:val="24"/>
        </w:rPr>
        <w:t>Setup Guide</w:t>
      </w:r>
    </w:p>
    <w:p>
      <w:pPr>
        <w:pStyle w:val="ListNumber"/>
      </w:pPr>
      <w:r>
        <w:t>Enable Web services subscription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Log in to your Sage Intacct account using your company credentials (company ID, user ID, and login password).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Company &gt; Admin.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Subscriptions.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Applications tab, set the Web Services toggle to ON.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Authorize Fivetran's Sender ID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Go to Company &gt; Setup.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Configuration section, click Company.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Company information window, go to the Security tab.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Edit.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Web Services authorizations section, click Add.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Sender ID field, enter Fivetran's Sender ID FivetranMPP.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a Description and select the status as Active.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Number"/>
      </w:pPr>
      <w:r>
        <w:t>Finish Fivetran configuration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In the connector setup form, enter the Destination schema name of your choice.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the Company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User ID.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Enter your Login Password.</w:t>
        <w:br/>
      </w:r>
      <w:r>
        <w:rPr>
          <w:rFonts w:ascii="Proxima Nova Rg" w:hAnsi="Proxima Nova Rg"/>
          <w:color w:val="000000"/>
          <w:sz w:val="21"/>
        </w:rPr>
      </w:r>
    </w:p>
    <w:p>
      <w:pPr>
        <w:pStyle w:val="ListBullet2"/>
      </w:pPr>
      <w:r>
        <w:t>Click Save &amp; Test. Fivetran will take it from here and sync your Sage Intacct data.</w:t>
        <w:br/>
      </w:r>
      <w:r>
        <w:rPr>
          <w:rFonts w:ascii="Proxima Nova Rg" w:hAnsi="Proxima Nova Rg"/>
          <w:color w:val="000000"/>
          <w:sz w:val="21"/>
        </w:rPr>
      </w:r>
    </w:p>
    <w:p>
      <w:r>
        <w:drawing>
          <wp:inline xmlns:a="http://schemas.openxmlformats.org/drawingml/2006/main" xmlns:pic="http://schemas.openxmlformats.org/drawingml/2006/picture">
            <wp:extent cx="2491740" cy="10439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act_inf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1740" cy="10439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