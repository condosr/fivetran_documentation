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SPLUNK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splunk.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Splunk to Fivetran, you need:</w:t>
        <w:br/>
        <w:br/>
        <w:t>Access to an active Splunk account</w:t>
        <w:br/>
        <w:t>Access to REST API for Splunk Cloud if you want to use Cloud Platform as source (read more here)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top right corner of your Fivetran Dashboard, click on +Connector.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Splunk connector to launch the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the following page, provide Host, Port, User and Password. If you wish, you can add a new schema by changing the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Splunk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