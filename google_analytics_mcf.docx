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GOOGLE ANALYTICS MCF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google analytics mcf.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Google Analytics MCF reports to Fivetran, you need a Google User account with permissions to access Google Analytics accounts you'd like to sync.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your connector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your Fivetran Dashboard, click on +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Google Analytics (MCF) connector to launch the Google Analytics MCF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and log in to your Google Analytics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Accounts or Sync Specific Accounts.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accounts that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profiles that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Start your connector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When you create your connector, it will be in a paused state. Follow these steps to start your initial sync: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your Fivetran dashboard, go to your new connector's schema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Review the schema and configure the tables that will be synced.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the connector page, switch the toggle from Paused to Enabled.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Fivetran will take it from here and sync your data from your Google Analytics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