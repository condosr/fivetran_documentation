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HEIGHT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height.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Height to Fivetran, you need a Height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Log in to your Height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Settings from the bottom left menu.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API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API Secret key. You will need it to fill in your Fivetran Height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In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your Fivetran Dashboard, click on +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Height connector to launch the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desired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secret key you found in Height.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Height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