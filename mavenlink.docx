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97380" cy="9067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ear_emble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7380" cy="906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Proxima Nova Rg" w:hAnsi="Proxima Nova Rg"/>
          <w:b/>
          <w:color w:val="4A66AC"/>
          <w:sz w:val="76"/>
        </w:rPr>
        <w:t>MAVENLINK SETUP GUIDE</w:t>
      </w:r>
    </w:p>
    <w:p>
      <w:r>
        <w:rPr>
          <w:rFonts w:ascii="Proxima Nova Rg" w:hAnsi="Proxima Nova Rg"/>
          <w:b/>
          <w:color w:val="000000"/>
          <w:sz w:val="21"/>
        </w:rPr>
        <w:t>The Below requirements are needed to establish a connection mavenlink.</w:t>
      </w:r>
    </w:p>
    <w:p>
      <w:r>
        <w:rPr>
          <w:rFonts w:ascii="Proxima Nova Rg" w:hAnsi="Proxima Nova Rg"/>
          <w:b/>
          <w:color w:val="4A66AC"/>
          <w:sz w:val="24"/>
        </w:rPr>
        <w:t>Prerequisites</w:t>
      </w:r>
    </w:p>
    <w:p>
      <w:r>
        <w:rPr>
          <w:rFonts w:ascii="Proxima Nova Rg" w:hAnsi="Proxima Nova Rg"/>
          <w:color w:val="000000"/>
          <w:sz w:val="21"/>
        </w:rPr>
        <w:t>Prerequisiteslink</w:t>
        <w:br/>
      </w:r>
    </w:p>
    <w:p>
      <w:r>
        <w:rPr>
          <w:rFonts w:ascii="Proxima Nova Rg" w:hAnsi="Proxima Nova Rg"/>
          <w:b/>
          <w:color w:val="4A66AC"/>
          <w:sz w:val="24"/>
        </w:rPr>
        <w:t>Setup Guide</w:t>
      </w:r>
    </w:p>
    <w:p>
      <w:pPr>
        <w:pStyle w:val="ListNumber"/>
      </w:pPr>
      <w:r>
        <w:t>Setup instructions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Enter your chosen destination schema name in the connector setup form.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Number"/>
      </w:pPr>
      <w:r>
        <w:t>Click Authorize. You will be redirected to the Maven login page.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Number"/>
      </w:pPr>
      <w:r>
        <w:t>Log in to your Maven account. You will be redirected back to Fivetran.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Number"/>
      </w:pPr>
      <w:r>
        <w:t>Click Save &amp; Test. Fivetran will take it from here and sync your data from your Maven account.</w:t>
        <w:br/>
      </w:r>
      <w:r>
        <w:rPr>
          <w:rFonts w:ascii="Proxima Nova Rg" w:hAnsi="Proxima Nova Rg"/>
          <w:color w:val="000000"/>
          <w:sz w:val="21"/>
        </w:rPr>
      </w:r>
    </w:p>
    <w:p>
      <w:r>
        <w:drawing>
          <wp:inline xmlns:a="http://schemas.openxmlformats.org/drawingml/2006/main" xmlns:pic="http://schemas.openxmlformats.org/drawingml/2006/picture">
            <wp:extent cx="2491740" cy="10439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ntact_inf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10439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