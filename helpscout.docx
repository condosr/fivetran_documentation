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HELPSCOUT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helpscout.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Help Scout to Fivetran, you need:</w:t>
        <w:br/>
        <w:br/>
        <w:t>Help Scout with Standard or Plus subscription.</w:t>
        <w:br/>
        <w:t>An account with owner/admin privileges.</w:t>
        <w:br/>
        <w:br/>
        <w:br/>
        <w:t>IMPORTANT: Only use an HTTPS URL with TLS version 1.2 or above.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Connection, then click Authorize.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Help Scout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