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DELIGHTED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delighted.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Delighted to Fivetran, you need a Delighted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API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Delighted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Navigate to the API documentation page.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Authentication section, find your API key and make a note of it.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don't have the API key, contact your account admin to obtain the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API Key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Delighted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