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INTERCOM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intercom.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Intercom to Fivetran, you need an Intercom account with active subscription.</w:t>
        <w:br/>
        <w:br/>
        <w:t>IMPORTANT: Only use an HTTPS URL with TLS version 1.2 or above.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Begin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 to authorize the API. You will be redirected to your Intercom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Authorize Fivetran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Intercom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Intercom workspace from the drop-down menu.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 access to allow Fivetran to connect to your Intercom workspace.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Intercom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