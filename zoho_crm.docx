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ZOHO CRM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zoho crm.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Zoho CRM to Fivetran, you need a Zoho CRM account.</w:t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Select your Zoho CRM Data Center. Read Zoho's documentation for more information.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Authorize. You will redirected to Zoho's login page.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Zoho account and follow the instructions to authorize Fivetran's access.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You will be redirected back to Fivetran. Click Save &amp; Test. Fivetran will take it from here and sync your data from your Zoho CRM account.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