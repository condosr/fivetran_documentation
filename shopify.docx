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SHOPIFY SETUP GUIDE</w:t>
      </w:r>
    </w:p>
    <w:p>
      <w:r>
        <w:rPr>
          <w:rFonts w:ascii="Proxima Nova Rg" w:hAnsi="Proxima Nova Rg"/>
          <w:b/>
          <w:color w:val="000000"/>
          <w:sz w:val="21"/>
        </w:rPr>
        <w:t>The Below requirements are needed to establish a connection shopify.</w:t>
      </w:r>
    </w:p>
    <w:p>
      <w:r>
        <w:rPr>
          <w:rFonts w:ascii="Proxima Nova Rg" w:hAnsi="Proxima Nova Rg"/>
          <w:b/>
          <w:color w:val="4A66AC"/>
          <w:sz w:val="24"/>
        </w:rPr>
        <w:t>Prerequisites</w:t>
      </w:r>
    </w:p>
    <w:p>
      <w:r>
        <w:rPr>
          <w:rFonts w:ascii="Proxima Nova Rg" w:hAnsi="Proxima Nova Rg"/>
          <w:color w:val="000000"/>
          <w:sz w:val="21"/>
        </w:rPr>
        <w:t>Prerequisiteslink</w:t>
        <w:br/>
        <w:t>To connect your Shopify account to Fivetran, you need:</w:t>
        <w:br/>
        <w:br/>
        <w:t>Access to a Shopify account</w:t>
        <w:br/>
        <w:t>A shop and shop name</w:t>
        <w:br/>
        <w:t>Authenticated access scopes for Shopify's Admin API. For more information, see Shopify's documentation.</w:t>
        <w:br/>
        <w:br/>
        <w:br/>
        <w:t>IMPORTANT: Only use an HTTPS URL with TLS version 1.2 or above.</w:t>
        <w:br/>
        <w:br/>
        <w:br/>
      </w:r>
    </w:p>
    <w:p>
      <w:r>
        <w:rPr>
          <w:rFonts w:ascii="Proxima Nova Rg" w:hAnsi="Proxima Nova Rg"/>
          <w:b/>
          <w:color w:val="4A66AC"/>
          <w:sz w:val="24"/>
        </w:rPr>
        <w:t>Setup Guide</w:t>
      </w:r>
    </w:p>
    <w:p>
      <w:pPr>
        <w:pStyle w:val="ListBullet2"/>
      </w:pPr>
      <w:r>
        <w:t>Enter your chosen destination schema name in the connector setup form.</w:t>
        <w:br/>
      </w:r>
      <w:r>
        <w:rPr>
          <w:rFonts w:ascii="Proxima Nova Rg" w:hAnsi="Proxima Nova Rg"/>
          <w:color w:val="000000"/>
          <w:sz w:val="21"/>
        </w:rPr>
      </w:r>
    </w:p>
    <w:p>
      <w:pPr>
        <w:pStyle w:val="ListBullet2"/>
      </w:pPr>
      <w:r>
        <w:t>Enter your shop name.</w:t>
        <w:br/>
      </w:r>
      <w:r>
        <w:rPr>
          <w:rFonts w:ascii="Proxima Nova Rg" w:hAnsi="Proxima Nova Rg"/>
          <w:color w:val="000000"/>
          <w:sz w:val="21"/>
        </w:rPr>
      </w:r>
    </w:p>
    <w:p>
      <w:pPr>
        <w:pStyle w:val="ListBullet2"/>
      </w:pPr>
      <w:r>
        <w:t>HINT: You can find your shop name immediately before .myshopify.com in your Shopify URL. For example, if your URL is shopname.myshopify.com, then your shop name is shopname.</w:t>
        <w:br/>
      </w:r>
      <w:r>
        <w:rPr>
          <w:rFonts w:ascii="Proxima Nova Rg" w:hAnsi="Proxima Nova Rg"/>
          <w:color w:val="000000"/>
          <w:sz w:val="21"/>
        </w:rPr>
      </w:r>
    </w:p>
    <w:p>
      <w:pPr>
        <w:pStyle w:val="ListBullet2"/>
      </w:pPr>
      <w:r>
        <w:t>Click Authorize. You will be redirected to Shopify's login page.</w:t>
        <w:br/>
      </w:r>
      <w:r>
        <w:rPr>
          <w:rFonts w:ascii="Proxima Nova Rg" w:hAnsi="Proxima Nova Rg"/>
          <w:color w:val="000000"/>
          <w:sz w:val="21"/>
        </w:rPr>
      </w:r>
    </w:p>
    <w:p>
      <w:pPr>
        <w:pStyle w:val="ListBullet2"/>
      </w:pPr>
      <w:r>
        <w:t>Log in to your Shopify account. You will be redirected to the Shopify admin UI, which will prompt you to install the Fivetran app.</w:t>
        <w:br/>
      </w:r>
      <w:r>
        <w:rPr>
          <w:rFonts w:ascii="Proxima Nova Rg" w:hAnsi="Proxima Nova Rg"/>
          <w:color w:val="000000"/>
          <w:sz w:val="21"/>
        </w:rPr>
      </w:r>
    </w:p>
    <w:p>
      <w:pPr>
        <w:pStyle w:val="ListBullet2"/>
      </w:pPr>
      <w:r>
        <w:t>Click Install unlisted app. This will install the Fivetran app with the required access scopes. You will be redirected to the Fivetran connector setup form. The Authentication Succeeded text displayed beside the Re-Authorize Connection button means the installation has succeded.</w:t>
        <w:br/>
      </w:r>
      <w:r>
        <w:rPr>
          <w:rFonts w:ascii="Proxima Nova Rg" w:hAnsi="Proxima Nova Rg"/>
          <w:color w:val="000000"/>
          <w:sz w:val="21"/>
        </w:rPr>
      </w:r>
    </w:p>
    <w:p>
      <w:pPr>
        <w:pStyle w:val="ListBullet2"/>
      </w:pPr>
      <w:r>
        <w:t>Click Save &amp; Test. Fivetran will take it from here and sync your data from your Shopify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