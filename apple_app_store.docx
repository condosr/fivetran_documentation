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APPLE APP STORE SETUP GUIDE</w:t>
      </w:r>
    </w:p>
    <w:p>
      <w:r>
        <w:rPr>
          <w:rFonts w:ascii="Proxima Nova Rg" w:hAnsi="Proxima Nova Rg"/>
          <w:b/>
          <w:color w:val="000000"/>
          <w:sz w:val="21"/>
        </w:rPr>
        <w:t>The Below requirements are needed to establish a connection apple app store.</w:t>
      </w:r>
    </w:p>
    <w:p>
      <w:r>
        <w:rPr>
          <w:rFonts w:ascii="Proxima Nova Rg" w:hAnsi="Proxima Nova Rg"/>
          <w:b/>
          <w:color w:val="4A66AC"/>
          <w:sz w:val="24"/>
        </w:rPr>
        <w:t>Prerequisites</w:t>
      </w:r>
    </w:p>
    <w:p>
      <w:r>
        <w:rPr>
          <w:rFonts w:ascii="Proxima Nova Rg" w:hAnsi="Proxima Nova Rg"/>
          <w:color w:val="000000"/>
          <w:sz w:val="21"/>
        </w:rPr>
        <w:t>Prerequisiteslink</w:t>
        <w:br/>
        <w:t>To connect Apple App Store to Fivetran, you need an Apple account.</w:t>
        <w:br/>
        <w:br/>
        <w:t xml:space="preserve">IMPORTANT: We strongly recommend that you use a separate Apple account for Fivetran.  This account should not have any trusted devices. </w:t>
        <w:br/>
        <w:t xml:space="preserve">At the start of every sync, Fivetran requests a verification code on a Fivetran-managed phone number.  </w:t>
        <w:br/>
        <w:t>If you use an Apple account with trusted devices to configure the connector, you will receive requests on the trusted devices asking for permission to complete the two-factor authentication process at the start of every sync.</w:t>
        <w:br/>
        <w:br/>
        <w:br/>
        <w:t>NOTE: When you add or create an Apple account, it may take up to 48 hours for Apple to process the new account. During this time, some reports cannot be retrieved.</w:t>
        <w:br/>
        <w:br/>
        <w:br/>
      </w:r>
    </w:p>
    <w:p>
      <w:r>
        <w:rPr>
          <w:rFonts w:ascii="Proxima Nova Rg" w:hAnsi="Proxima Nova Rg"/>
          <w:b/>
          <w:color w:val="4A66AC"/>
          <w:sz w:val="24"/>
        </w:rPr>
        <w:t>Setup Guide</w:t>
      </w:r>
    </w:p>
    <w:p>
      <w:pPr>
        <w:pStyle w:val="ListNumber"/>
      </w:pPr>
      <w:r>
        <w:t xml:space="preserve"> Choose roles in Apple App Store</w:t>
        <w:br/>
      </w:r>
      <w:r>
        <w:rPr>
          <w:rFonts w:ascii="Proxima Nova Rg" w:hAnsi="Proxima Nova Rg"/>
          <w:color w:val="000000"/>
          <w:sz w:val="21"/>
        </w:rPr>
      </w:r>
    </w:p>
    <w:p>
      <w:pPr>
        <w:pStyle w:val="ListBullet2"/>
      </w:pPr>
      <w:r>
        <w:t>Log in to the Apple App Store dashboard.</w:t>
        <w:br/>
      </w:r>
      <w:r>
        <w:rPr>
          <w:rFonts w:ascii="Proxima Nova Rg" w:hAnsi="Proxima Nova Rg"/>
          <w:color w:val="000000"/>
          <w:sz w:val="21"/>
        </w:rPr>
      </w:r>
    </w:p>
    <w:p>
      <w:pPr>
        <w:pStyle w:val="ListBullet2"/>
      </w:pPr>
      <w:r>
        <w:t>Click Users and Roles.</w:t>
        <w:br/>
      </w:r>
      <w:r>
        <w:rPr>
          <w:rFonts w:ascii="Proxima Nova Rg" w:hAnsi="Proxima Nova Rg"/>
          <w:color w:val="000000"/>
          <w:sz w:val="21"/>
        </w:rPr>
      </w:r>
    </w:p>
    <w:p>
      <w:pPr>
        <w:pStyle w:val="ListBullet2"/>
      </w:pPr>
      <w:r>
        <w:t>Select or Add the Apple account for Fivetran.</w:t>
        <w:br/>
      </w:r>
      <w:r>
        <w:rPr>
          <w:rFonts w:ascii="Proxima Nova Rg" w:hAnsi="Proxima Nova Rg"/>
          <w:color w:val="000000"/>
          <w:sz w:val="21"/>
        </w:rPr>
      </w:r>
    </w:p>
    <w:p>
      <w:pPr>
        <w:pStyle w:val="ListBullet2"/>
      </w:pPr>
      <w:r>
        <w:t>Click Roles.</w:t>
        <w:br/>
      </w:r>
      <w:r>
        <w:rPr>
          <w:rFonts w:ascii="Proxima Nova Rg" w:hAnsi="Proxima Nova Rg"/>
          <w:color w:val="000000"/>
          <w:sz w:val="21"/>
        </w:rPr>
      </w:r>
    </w:p>
    <w:p>
      <w:pPr>
        <w:pStyle w:val="ListBullet2"/>
      </w:pPr>
      <w:r>
        <w:t>Choose roles for the Fivetran user:</w:t>
        <w:br/>
      </w:r>
      <w:r>
        <w:rPr>
          <w:rFonts w:ascii="Proxima Nova Rg" w:hAnsi="Proxima Nova Rg"/>
          <w:color w:val="000000"/>
          <w:sz w:val="21"/>
        </w:rPr>
      </w:r>
    </w:p>
    <w:p>
      <w:pPr>
        <w:pStyle w:val="ListBullet2"/>
      </w:pPr>
      <w:r>
        <w:t>Choose either Finance, Legal, or Admin to access Payments and Financial Reports, Sales and Trends, App Analytics</w:t>
        <w:br/>
      </w:r>
      <w:r>
        <w:rPr>
          <w:rFonts w:ascii="Proxima Nova Rg" w:hAnsi="Proxima Nova Rg"/>
          <w:color w:val="000000"/>
          <w:sz w:val="21"/>
        </w:rPr>
      </w:r>
    </w:p>
    <w:p>
      <w:pPr>
        <w:pStyle w:val="ListBullet2"/>
      </w:pPr>
      <w:r>
        <w:t>Choose either Marketer or Customer Support to access App Reviews</w:t>
        <w:br/>
      </w:r>
      <w:r>
        <w:rPr>
          <w:rFonts w:ascii="Proxima Nova Rg" w:hAnsi="Proxima Nova Rg"/>
          <w:color w:val="000000"/>
          <w:sz w:val="21"/>
        </w:rPr>
      </w:r>
    </w:p>
    <w:p>
      <w:pPr>
        <w:pStyle w:val="ListBullet2"/>
      </w:pPr>
      <w:r>
        <w:t>We recommend selecting the Finance and Customer Support roles for the Fivetran user. Visit App Store Connect Help to learn more about user roles.</w:t>
        <w:br/>
      </w:r>
      <w:r>
        <w:rPr>
          <w:rFonts w:ascii="Proxima Nova Rg" w:hAnsi="Proxima Nova Rg"/>
          <w:color w:val="000000"/>
          <w:sz w:val="21"/>
        </w:rPr>
      </w:r>
    </w:p>
    <w:p>
      <w:pPr>
        <w:pStyle w:val="ListNumber"/>
      </w:pPr>
      <w:r>
        <w:t xml:space="preserve"> Begin Fivetran configuration</w:t>
        <w:br/>
      </w:r>
      <w:r>
        <w:rPr>
          <w:rFonts w:ascii="Proxima Nova Rg" w:hAnsi="Proxima Nova Rg"/>
          <w:color w:val="000000"/>
          <w:sz w:val="21"/>
        </w:rPr>
      </w:r>
    </w:p>
    <w:p>
      <w:pPr>
        <w:pStyle w:val="ListBullet2"/>
      </w:pPr>
      <w:r>
        <w:t>In the connector setup form, enter the Destination schema name of your choice.</w:t>
        <w:br/>
      </w:r>
      <w:r>
        <w:rPr>
          <w:rFonts w:ascii="Proxima Nova Rg" w:hAnsi="Proxima Nova Rg"/>
          <w:color w:val="000000"/>
          <w:sz w:val="21"/>
        </w:rPr>
      </w:r>
    </w:p>
    <w:p>
      <w:pPr>
        <w:pStyle w:val="ListBullet2"/>
      </w:pPr>
      <w:r>
        <w:t>Enter your Apple ID.</w:t>
        <w:br/>
      </w:r>
      <w:r>
        <w:rPr>
          <w:rFonts w:ascii="Proxima Nova Rg" w:hAnsi="Proxima Nova Rg"/>
          <w:color w:val="000000"/>
          <w:sz w:val="21"/>
        </w:rPr>
      </w:r>
    </w:p>
    <w:p>
      <w:pPr>
        <w:pStyle w:val="ListBullet2"/>
      </w:pPr>
      <w:r>
        <w:t>Enter your password.</w:t>
        <w:br/>
      </w:r>
      <w:r>
        <w:rPr>
          <w:rFonts w:ascii="Proxima Nova Rg" w:hAnsi="Proxima Nova Rg"/>
          <w:color w:val="000000"/>
          <w:sz w:val="21"/>
        </w:rPr>
      </w:r>
    </w:p>
    <w:p>
      <w:pPr>
        <w:pStyle w:val="ListBullet"/>
      </w:pPr>
      <w:r>
        <w:t>NOTE: Once you open the setup form, we link a Fivetran-managed phone number to the connector for authentication. You have to wait for 10-20 seconds for the phone number to be displayed in the Phone Number field on the setup form. If the phone number is not displayed after 20 seconds, reload the setup form to generate a new number.</w:t>
        <w:br/>
      </w:r>
      <w:r>
        <w:rPr>
          <w:rFonts w:ascii="Proxima Nova Rg" w:hAnsi="Proxima Nova Rg"/>
          <w:color w:val="000000"/>
          <w:sz w:val="21"/>
        </w:rPr>
      </w:r>
    </w:p>
    <w:p>
      <w:pPr>
        <w:pStyle w:val="ListNumber"/>
      </w:pPr>
      <w:r>
        <w:t xml:space="preserve"> Generate app-specific password</w:t>
        <w:br/>
      </w:r>
      <w:r>
        <w:rPr>
          <w:rFonts w:ascii="Proxima Nova Rg" w:hAnsi="Proxima Nova Rg"/>
          <w:color w:val="000000"/>
          <w:sz w:val="21"/>
        </w:rPr>
      </w:r>
    </w:p>
    <w:p>
      <w:pPr>
        <w:pStyle w:val="ListBullet2"/>
      </w:pPr>
      <w:r>
        <w:t>Log in to the Apple ID account page.</w:t>
        <w:br/>
      </w:r>
      <w:r>
        <w:rPr>
          <w:rFonts w:ascii="Proxima Nova Rg" w:hAnsi="Proxima Nova Rg"/>
          <w:color w:val="000000"/>
          <w:sz w:val="21"/>
        </w:rPr>
      </w:r>
    </w:p>
    <w:p>
      <w:pPr>
        <w:pStyle w:val="ListBullet2"/>
      </w:pPr>
      <w:r>
        <w:t>Go to the Security section.</w:t>
        <w:br/>
      </w:r>
      <w:r>
        <w:rPr>
          <w:rFonts w:ascii="Proxima Nova Rg" w:hAnsi="Proxima Nova Rg"/>
          <w:color w:val="000000"/>
          <w:sz w:val="21"/>
        </w:rPr>
      </w:r>
    </w:p>
    <w:p>
      <w:pPr>
        <w:pStyle w:val="ListBullet2"/>
      </w:pPr>
      <w:r>
        <w:t>In the App-Specific Passwords section, click Generate Password.</w:t>
        <w:br/>
      </w:r>
      <w:r>
        <w:rPr>
          <w:rFonts w:ascii="Proxima Nova Rg" w:hAnsi="Proxima Nova Rg"/>
          <w:color w:val="000000"/>
          <w:sz w:val="21"/>
        </w:rPr>
      </w:r>
    </w:p>
    <w:p>
      <w:pPr>
        <w:pStyle w:val="ListBullet2"/>
      </w:pPr>
      <w:r>
        <w:t>Enter a password label and click Create.</w:t>
        <w:br/>
      </w:r>
      <w:r>
        <w:rPr>
          <w:rFonts w:ascii="Proxima Nova Rg" w:hAnsi="Proxima Nova Rg"/>
          <w:color w:val="000000"/>
          <w:sz w:val="21"/>
        </w:rPr>
      </w:r>
    </w:p>
    <w:p>
      <w:pPr>
        <w:pStyle w:val="ListBullet2"/>
      </w:pPr>
      <w:r>
        <w:t>Make a note of your app-specific password. You will need it to configure Fivetran.</w:t>
        <w:br/>
      </w:r>
      <w:r>
        <w:rPr>
          <w:rFonts w:ascii="Proxima Nova Rg" w:hAnsi="Proxima Nova Rg"/>
          <w:color w:val="000000"/>
          <w:sz w:val="21"/>
        </w:rPr>
      </w:r>
    </w:p>
    <w:p>
      <w:pPr>
        <w:pStyle w:val="ListNumber"/>
      </w:pPr>
      <w:r>
        <w:t xml:space="preserve"> Find phone number</w:t>
        <w:br/>
      </w:r>
      <w:r>
        <w:rPr>
          <w:rFonts w:ascii="Proxima Nova Rg" w:hAnsi="Proxima Nova Rg"/>
          <w:color w:val="000000"/>
          <w:sz w:val="21"/>
        </w:rPr>
      </w:r>
    </w:p>
    <w:p>
      <w:pPr>
        <w:pStyle w:val="ListBullet2"/>
      </w:pPr>
      <w:r>
        <w:t>Return to the connector setup form and enter the app-specific password you generated in Step 3.</w:t>
        <w:br/>
      </w:r>
      <w:r>
        <w:rPr>
          <w:rFonts w:ascii="Proxima Nova Rg" w:hAnsi="Proxima Nova Rg"/>
          <w:color w:val="000000"/>
          <w:sz w:val="21"/>
        </w:rPr>
      </w:r>
    </w:p>
    <w:p>
      <w:pPr>
        <w:pStyle w:val="ListBullet2"/>
      </w:pPr>
      <w:r>
        <w:t>Make a note of the Fivetran-managed phone number displayed in the Phone Number field on the setup form. You will need to add this number as a trusted phone number for the Apple ID.</w:t>
        <w:br/>
      </w:r>
      <w:r>
        <w:rPr>
          <w:rFonts w:ascii="Proxima Nova Rg" w:hAnsi="Proxima Nova Rg"/>
          <w:color w:val="000000"/>
          <w:sz w:val="21"/>
        </w:rPr>
      </w:r>
    </w:p>
    <w:p>
      <w:pPr>
        <w:pStyle w:val="ListBullet2"/>
      </w:pPr>
      <w:r>
        <w:t>NOTE: This phone number is unique for each Apple App Store connector you create.</w:t>
        <w:br/>
      </w:r>
      <w:r>
        <w:rPr>
          <w:rFonts w:ascii="Proxima Nova Rg" w:hAnsi="Proxima Nova Rg"/>
          <w:color w:val="000000"/>
          <w:sz w:val="21"/>
        </w:rPr>
      </w:r>
    </w:p>
    <w:p>
      <w:pPr>
        <w:pStyle w:val="ListNumber"/>
      </w:pPr>
      <w:r>
        <w:t xml:space="preserve"> Add phone number</w:t>
        <w:br/>
      </w:r>
      <w:r>
        <w:rPr>
          <w:rFonts w:ascii="Proxima Nova Rg" w:hAnsi="Proxima Nova Rg"/>
          <w:color w:val="000000"/>
          <w:sz w:val="21"/>
        </w:rPr>
      </w:r>
    </w:p>
    <w:p>
      <w:pPr>
        <w:pStyle w:val="ListBullet2"/>
      </w:pPr>
      <w:r>
        <w:t>In your Apple ID account page, go to the Security section.</w:t>
        <w:br/>
      </w:r>
      <w:r>
        <w:rPr>
          <w:rFonts w:ascii="Proxima Nova Rg" w:hAnsi="Proxima Nova Rg"/>
          <w:color w:val="000000"/>
          <w:sz w:val="21"/>
        </w:rPr>
      </w:r>
    </w:p>
    <w:p>
      <w:pPr>
        <w:pStyle w:val="ListBullet2"/>
      </w:pPr>
      <w:r>
        <w:t>Click Edit.</w:t>
        <w:br/>
      </w:r>
      <w:r>
        <w:rPr>
          <w:rFonts w:ascii="Proxima Nova Rg" w:hAnsi="Proxima Nova Rg"/>
          <w:color w:val="000000"/>
          <w:sz w:val="21"/>
        </w:rPr>
      </w:r>
    </w:p>
    <w:p>
      <w:pPr>
        <w:pStyle w:val="ListBullet2"/>
      </w:pPr>
      <w:r>
        <w:t>Click Add a Trusted Phone Number.</w:t>
        <w:br/>
      </w:r>
      <w:r>
        <w:rPr>
          <w:rFonts w:ascii="Proxima Nova Rg" w:hAnsi="Proxima Nova Rg"/>
          <w:color w:val="000000"/>
          <w:sz w:val="21"/>
        </w:rPr>
      </w:r>
    </w:p>
    <w:p>
      <w:pPr>
        <w:pStyle w:val="ListBullet2"/>
      </w:pPr>
      <w:r>
        <w:t>In the country/region drop-down menu, select +1 (United States).</w:t>
        <w:br/>
      </w:r>
      <w:r>
        <w:rPr>
          <w:rFonts w:ascii="Proxima Nova Rg" w:hAnsi="Proxima Nova Rg"/>
          <w:color w:val="000000"/>
          <w:sz w:val="21"/>
        </w:rPr>
      </w:r>
    </w:p>
    <w:p>
      <w:pPr>
        <w:pStyle w:val="ListBullet2"/>
      </w:pPr>
      <w:r>
        <w:t>In the phone number field, enter the phone number you found in Step 4.</w:t>
        <w:br/>
      </w:r>
      <w:r>
        <w:rPr>
          <w:rFonts w:ascii="Proxima Nova Rg" w:hAnsi="Proxima Nova Rg"/>
          <w:color w:val="000000"/>
          <w:sz w:val="21"/>
        </w:rPr>
      </w:r>
    </w:p>
    <w:p>
      <w:pPr>
        <w:pStyle w:val="ListBullet2"/>
      </w:pPr>
      <w:r>
        <w:t>Select Text message to verify the number with a verification code.</w:t>
        <w:br/>
      </w:r>
      <w:r>
        <w:rPr>
          <w:rFonts w:ascii="Proxima Nova Rg" w:hAnsi="Proxima Nova Rg"/>
          <w:color w:val="000000"/>
          <w:sz w:val="21"/>
        </w:rPr>
      </w:r>
    </w:p>
    <w:p>
      <w:pPr>
        <w:pStyle w:val="ListBullet2"/>
      </w:pPr>
      <w:r>
        <w:t>Click Continue. A popup displaying the verification code input field will appear.</w:t>
        <w:br/>
      </w:r>
      <w:r>
        <w:rPr>
          <w:rFonts w:ascii="Proxima Nova Rg" w:hAnsi="Proxima Nova Rg"/>
          <w:color w:val="000000"/>
          <w:sz w:val="21"/>
        </w:rPr>
      </w:r>
    </w:p>
    <w:p>
      <w:pPr>
        <w:pStyle w:val="ListNumber"/>
      </w:pPr>
      <w:r>
        <w:t xml:space="preserve"> Get verification code</w:t>
        <w:br/>
      </w:r>
      <w:r>
        <w:rPr>
          <w:rFonts w:ascii="Proxima Nova Rg" w:hAnsi="Proxima Nova Rg"/>
          <w:color w:val="000000"/>
          <w:sz w:val="21"/>
        </w:rPr>
      </w:r>
    </w:p>
    <w:p>
      <w:pPr>
        <w:pStyle w:val="ListBullet2"/>
      </w:pPr>
      <w:r>
        <w:t>Return to the connector setup form and click Get Verification Code to receive the verification code.</w:t>
        <w:br/>
      </w:r>
      <w:r>
        <w:rPr>
          <w:rFonts w:ascii="Proxima Nova Rg" w:hAnsi="Proxima Nova Rg"/>
          <w:color w:val="000000"/>
          <w:sz w:val="21"/>
        </w:rPr>
      </w:r>
    </w:p>
    <w:p>
      <w:pPr>
        <w:pStyle w:val="ListBullet2"/>
      </w:pPr>
      <w:r>
        <w:t>IMPORTANT: We generate a verification code. You must wait for 10 seconds for the verification code to be available in the connector setup form.</w:t>
        <w:br/>
      </w:r>
      <w:r>
        <w:rPr>
          <w:rFonts w:ascii="Proxima Nova Rg" w:hAnsi="Proxima Nova Rg"/>
          <w:color w:val="000000"/>
          <w:sz w:val="21"/>
        </w:rPr>
      </w:r>
    </w:p>
    <w:p>
      <w:pPr>
        <w:pStyle w:val="ListBullet2"/>
      </w:pPr>
      <w:r>
        <w:t>Make a note of the verification code. You will need the code to verify the phone number for the Apple ID.</w:t>
        <w:br/>
      </w:r>
      <w:r>
        <w:rPr>
          <w:rFonts w:ascii="Proxima Nova Rg" w:hAnsi="Proxima Nova Rg"/>
          <w:color w:val="000000"/>
          <w:sz w:val="21"/>
        </w:rPr>
      </w:r>
    </w:p>
    <w:p>
      <w:pPr>
        <w:pStyle w:val="ListBullet2"/>
      </w:pPr>
      <w:r>
        <w:t>NOTE: You should ignore the Verification Code field in the setup form displayed when you click Get Verification Code. You use the verification code on your Apple ID account page.</w:t>
        <w:br/>
      </w:r>
      <w:r>
        <w:rPr>
          <w:rFonts w:ascii="Proxima Nova Rg" w:hAnsi="Proxima Nova Rg"/>
          <w:color w:val="000000"/>
          <w:sz w:val="21"/>
        </w:rPr>
      </w:r>
    </w:p>
    <w:p>
      <w:pPr>
        <w:pStyle w:val="ListNumber"/>
      </w:pPr>
      <w:r>
        <w:t xml:space="preserve"> Verify phone number</w:t>
        <w:br/>
      </w:r>
      <w:r>
        <w:rPr>
          <w:rFonts w:ascii="Proxima Nova Rg" w:hAnsi="Proxima Nova Rg"/>
          <w:color w:val="000000"/>
          <w:sz w:val="21"/>
        </w:rPr>
      </w:r>
    </w:p>
    <w:p>
      <w:pPr>
        <w:pStyle w:val="ListBullet2"/>
      </w:pPr>
      <w:r>
        <w:t>Return to your Apple ID account page.</w:t>
        <w:br/>
      </w:r>
      <w:r>
        <w:rPr>
          <w:rFonts w:ascii="Proxima Nova Rg" w:hAnsi="Proxima Nova Rg"/>
          <w:color w:val="000000"/>
          <w:sz w:val="21"/>
        </w:rPr>
      </w:r>
    </w:p>
    <w:p>
      <w:pPr>
        <w:pStyle w:val="ListBullet2"/>
      </w:pPr>
      <w:r>
        <w:t>Use the verification code from Step 6 to verify the trusted phone number.</w:t>
        <w:br/>
      </w:r>
      <w:r>
        <w:rPr>
          <w:rFonts w:ascii="Proxima Nova Rg" w:hAnsi="Proxima Nova Rg"/>
          <w:color w:val="000000"/>
          <w:sz w:val="21"/>
        </w:rPr>
      </w:r>
    </w:p>
    <w:p>
      <w:pPr>
        <w:pStyle w:val="ListBullet2"/>
      </w:pPr>
      <w:r>
        <w:t>Click Verify.</w:t>
        <w:br/>
      </w:r>
      <w:r>
        <w:rPr>
          <w:rFonts w:ascii="Proxima Nova Rg" w:hAnsi="Proxima Nova Rg"/>
          <w:color w:val="000000"/>
          <w:sz w:val="21"/>
        </w:rPr>
      </w:r>
    </w:p>
    <w:p>
      <w:pPr>
        <w:pStyle w:val="ListBullet2"/>
      </w:pPr>
      <w:r>
        <w:t>NOTE: The verification is a one-time procedure required to authenticate your connector. You do not need to verify the trusted number for your connector syncs.</w:t>
        <w:br/>
      </w:r>
      <w:r>
        <w:rPr>
          <w:rFonts w:ascii="Proxima Nova Rg" w:hAnsi="Proxima Nova Rg"/>
          <w:color w:val="000000"/>
          <w:sz w:val="21"/>
        </w:rPr>
      </w:r>
    </w:p>
    <w:p>
      <w:pPr>
        <w:pStyle w:val="ListNumber"/>
      </w:pPr>
      <w:r>
        <w:t xml:space="preserve"> Finish Fivetran configuration</w:t>
        <w:br/>
      </w:r>
      <w:r>
        <w:rPr>
          <w:rFonts w:ascii="Proxima Nova Rg" w:hAnsi="Proxima Nova Rg"/>
          <w:color w:val="000000"/>
          <w:sz w:val="21"/>
        </w:rPr>
      </w:r>
    </w:p>
    <w:p>
      <w:pPr>
        <w:pStyle w:val="ListBullet2"/>
      </w:pPr>
      <w:r>
        <w:t>In the connector setup form, select your app sync mode. You can choose either Sync All Apps or Sync Specific Apps.</w:t>
        <w:br/>
      </w:r>
      <w:r>
        <w:rPr>
          <w:rFonts w:ascii="Proxima Nova Rg" w:hAnsi="Proxima Nova Rg"/>
          <w:color w:val="000000"/>
          <w:sz w:val="21"/>
        </w:rPr>
      </w:r>
    </w:p>
    <w:p>
      <w:pPr>
        <w:pStyle w:val="ListBullet2"/>
      </w:pPr>
      <w:r>
        <w:t>If you choose Sync Specific Apps, select the apps you'd like to sync.</w:t>
        <w:br/>
      </w:r>
      <w:r>
        <w:rPr>
          <w:rFonts w:ascii="Proxima Nova Rg" w:hAnsi="Proxima Nova Rg"/>
          <w:color w:val="000000"/>
          <w:sz w:val="21"/>
        </w:rPr>
      </w:r>
    </w:p>
    <w:p>
      <w:pPr>
        <w:pStyle w:val="ListBullet2"/>
      </w:pPr>
      <w:r>
        <w:t>Select your account sync mode. You can choose either Sync All Accounts or Sync Specific Accounts.</w:t>
        <w:br/>
      </w:r>
      <w:r>
        <w:rPr>
          <w:rFonts w:ascii="Proxima Nova Rg" w:hAnsi="Proxima Nova Rg"/>
          <w:color w:val="000000"/>
          <w:sz w:val="21"/>
        </w:rPr>
      </w:r>
    </w:p>
    <w:p>
      <w:pPr>
        <w:pStyle w:val="ListBullet2"/>
      </w:pPr>
      <w:r>
        <w:t>If you choose Sync Specific Accounts, select the accounts you'd like to sync.</w:t>
        <w:br/>
      </w:r>
      <w:r>
        <w:rPr>
          <w:rFonts w:ascii="Proxima Nova Rg" w:hAnsi="Proxima Nova Rg"/>
          <w:color w:val="000000"/>
          <w:sz w:val="21"/>
        </w:rPr>
      </w:r>
    </w:p>
    <w:p>
      <w:pPr>
        <w:pStyle w:val="ListBullet2"/>
      </w:pPr>
      <w:r>
        <w:t>Select how many months of reporting data you'd like to include in your initial sync.</w:t>
        <w:br/>
      </w:r>
      <w:r>
        <w:rPr>
          <w:rFonts w:ascii="Proxima Nova Rg" w:hAnsi="Proxima Nova Rg"/>
          <w:color w:val="000000"/>
          <w:sz w:val="21"/>
        </w:rPr>
      </w:r>
    </w:p>
    <w:p>
      <w:pPr>
        <w:pStyle w:val="ListBullet2"/>
      </w:pPr>
      <w:r>
        <w:t>Click Save &amp; Test. Fivetran will take it from here and sync your Apple App Store data.</w:t>
        <w:br/>
      </w:r>
      <w:r>
        <w:rPr>
          <w:rFonts w:ascii="Proxima Nova Rg" w:hAnsi="Proxima Nova Rg"/>
          <w:color w:val="000000"/>
          <w:sz w:val="21"/>
        </w:rPr>
      </w:r>
    </w:p>
    <w:p>
      <w:pPr>
        <w:pStyle w:val="ListBullet2"/>
      </w:pPr>
      <w:r>
        <w:t>We recommend that you set the connector's sync frequency to eight hours or more because of the Apple App Store's access token constraints. On your connector dashboard, go to the Setup tab and use the Sync Frequency slider to set the sync frequency.</w:t>
        <w:br/>
      </w:r>
      <w:r>
        <w:rPr>
          <w:rFonts w:ascii="Proxima Nova Rg" w:hAnsi="Proxima Nova Rg"/>
          <w:color w:val="000000"/>
          <w:sz w:val="21"/>
        </w:rPr>
      </w:r>
    </w:p>
    <w:p>
      <w:pPr>
        <w:pStyle w:val="ListBullet2"/>
      </w:pPr>
      <w:r>
        <w:t>NOTE: If you delete your Apple App Store connector, make sure to remove the registered phone number from your Apple App Store account.</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