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BRANCH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branch.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Branch to Fivetran, you need a Branch account with an active subscription.</w:t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Find URL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a note of the URL. You will need it to configure Branch to connect with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webhook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Branch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Set the toggle to Live.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app for the webhook.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left-hand navigation menu, click Data Feeds.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Open the Webhooks page and click Add New Webhook to create a new webhook.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Send a webhook to field, enter the URL you found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Set the request type to POST.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event trigger that you want to record using the webhook. For example, OPEN or CLICK.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In the Advanced &gt; Filters section, select the metadata you'd like to filter, specify the condition, and then click Add Filter.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Rule to save the webhook.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Save. Fivetran will load events into your destination.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IMPORTANT: It takes us around 10 to 15 minutes to load the first event into your destination.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