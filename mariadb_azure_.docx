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MARIADB AZURE  SETUP GUIDE</w:t>
      </w:r>
    </w:p>
    <w:p>
      <w:r>
        <w:rPr>
          <w:rFonts w:ascii="Proxima Nova Rg" w:hAnsi="Proxima Nova Rg"/>
          <w:b/>
          <w:color w:val="000000"/>
          <w:sz w:val="21"/>
        </w:rPr>
        <w:t>The Below requirements are needed to establish a connection mariadb azure .</w:t>
      </w:r>
    </w:p>
    <w:p>
      <w:r>
        <w:rPr>
          <w:rFonts w:ascii="Proxima Nova Rg" w:hAnsi="Proxima Nova Rg"/>
          <w:b/>
          <w:color w:val="4A66AC"/>
          <w:sz w:val="24"/>
        </w:rPr>
        <w:t>Prerequisites</w:t>
      </w:r>
    </w:p>
    <w:p>
      <w:r>
        <w:rPr>
          <w:rFonts w:ascii="Proxima Nova Rg" w:hAnsi="Proxima Nova Rg"/>
          <w:color w:val="000000"/>
          <w:sz w:val="21"/>
        </w:rPr>
        <w:t>Prerequisiteslink</w:t>
        <w:br/>
        <w:t>To connect your MariaDB database to Fivetran, you need:</w:t>
        <w:br/>
        <w:br/>
        <w:t>MariaDB 10.1.2 or above*</w:t>
        <w:br/>
        <w:t>Your database host's IP (e.g., 1.2.3.4) or domain (your.server.com)</w:t>
        <w:br/>
        <w:t>Your database's port (usually 3306)</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MariaDB replica set.</w:t>
        <w:br/>
        <w:br/>
        <w:br/>
        <w:br/>
        <w:t>* MariaDB versions earlier than 10.1.2 may function correctly with the exception of fractional seconds in TIME, TIMESTAMP, and DATETIME columns. Prior to version 10.1.2, fractional seconds were stored differently, which causes problems with our incremental updates.</w:t>
        <w:br/>
        <w:br/>
      </w:r>
    </w:p>
    <w:p>
      <w:r>
        <w:rPr>
          <w:rFonts w:ascii="Proxima Nova Rg" w:hAnsi="Proxima Nova Rg"/>
          <w:b/>
          <w:color w:val="4A66AC"/>
          <w:sz w:val="24"/>
        </w:rPr>
        <w:t>Setup Guide</w:t>
      </w:r>
    </w:p>
    <w:p>
      <w:pPr>
        <w:pStyle w:val="ListNumber"/>
      </w:pPr>
      <w:r>
        <w:t>Choose connection method</w:t>
        <w:br/>
      </w:r>
      <w:r>
        <w:rPr>
          <w:rFonts w:ascii="Proxima Nova Rg" w:hAnsi="Proxima Nova Rg"/>
          <w:color w:val="000000"/>
          <w:sz w:val="21"/>
        </w:rPr>
      </w:r>
    </w:p>
    <w:p>
      <w:pPr>
        <w:pStyle w:val="ListBullet2"/>
      </w:pPr>
      <w:r>
        <w:t>First, decide whether to connect Fivetran to your MariaDB database directly or using an SSH tunnel.</w:t>
        <w:br/>
      </w:r>
      <w:r>
        <w:rPr>
          <w:rFonts w:ascii="Proxima Nova Rg" w:hAnsi="Proxima Nova Rg"/>
          <w:color w:val="000000"/>
          <w:sz w:val="21"/>
        </w:rPr>
      </w:r>
    </w:p>
    <w:p>
      <w:pPr>
        <w:pStyle w:val="ListBullet2"/>
      </w:pPr>
      <w:r>
        <w:t>NOTE: We do not support connecting to a load balancer.</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Learn how to enable TLS on your database in the Security section of the MariaDB reference manual for your database version.</w:t>
        <w:br/>
      </w:r>
      <w:r>
        <w:rPr>
          <w:rFonts w:ascii="Proxima Nova Rg" w:hAnsi="Proxima Nova Rg"/>
          <w:color w:val="000000"/>
          <w:sz w:val="21"/>
        </w:rPr>
      </w:r>
    </w:p>
    <w:p>
      <w:pPr>
        <w:pStyle w:val="ListBullet2"/>
      </w:pPr>
      <w:r>
        <w:t>Fivetran connects directly to your MariaDB database. This is the simplest method.</w:t>
        <w:br/>
      </w:r>
      <w:r>
        <w:rPr>
          <w:rFonts w:ascii="Proxima Nova Rg" w:hAnsi="Proxima Nova Rg"/>
          <w:color w:val="000000"/>
          <w:sz w:val="21"/>
        </w:rPr>
      </w:r>
    </w:p>
    <w:p>
      <w:pPr>
        <w:pStyle w:val="ListBullet2"/>
      </w:pPr>
      <w:r>
        <w:t>If you connect directly, configure your firewall and/or other access control systems to allow incoming connections to your MariaDB port (usually 3306) from Fivetran's IPs for your database's region. How you do this will vary based on how your MariaDB database is hosted (cloud platform, on-premises, etc.)</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To connect using SSH, configure your firewall and/or other access control systems to allow incoming connections from your SSH tunnel server's IP address to your port (usually 3306).</w:t>
        <w:br/>
      </w:r>
      <w:r>
        <w:rPr>
          <w:rFonts w:ascii="Proxima Nova Rg" w:hAnsi="Proxima Nova Rg"/>
          <w:color w:val="000000"/>
          <w:sz w:val="21"/>
        </w:rPr>
      </w:r>
    </w:p>
    <w:p>
      <w:pPr>
        <w:pStyle w:val="ListBullet2"/>
      </w:pPr>
      <w:r>
        <w:t>Before you proceed to the next step, you must follow our SSH connection instructions. If you want Fivetran to tunnel SSH over TLS, you must first enable TLS on your database. Learn how in the Security section of the MariaDB reference manual for your database version.</w:t>
        <w:br/>
      </w:r>
      <w:r>
        <w:rPr>
          <w:rFonts w:ascii="Proxima Nova Rg" w:hAnsi="Proxima Nova Rg"/>
          <w:color w:val="000000"/>
          <w:sz w:val="21"/>
        </w:rPr>
      </w:r>
    </w:p>
    <w:p>
      <w:pPr>
        <w:pStyle w:val="ListNumber"/>
      </w:pPr>
      <w:r>
        <w:t>Create read replica (optional)</w:t>
        <w:br/>
      </w:r>
      <w:r>
        <w:rPr>
          <w:rFonts w:ascii="Proxima Nova Rg" w:hAnsi="Proxima Nova Rg"/>
          <w:color w:val="000000"/>
          <w:sz w:val="21"/>
        </w:rPr>
      </w:r>
    </w:p>
    <w:p>
      <w:pPr>
        <w:pStyle w:val="ListBullet2"/>
      </w:pPr>
      <w:r>
        <w:t>If you'd like, create a read replica for Fivetran's exclusive use. Using a read replica allows Fivetran to integrate your data without putting extra strain on your primary database. Because we use the same internal system as a read replica, we have the same load impact.</w:t>
        <w:br/>
      </w:r>
      <w:r>
        <w:rPr>
          <w:rFonts w:ascii="Proxima Nova Rg" w:hAnsi="Proxima Nova Rg"/>
          <w:color w:val="000000"/>
          <w:sz w:val="21"/>
        </w:rPr>
      </w:r>
    </w:p>
    <w:p>
      <w:pPr>
        <w:pStyle w:val="ListBullet2"/>
      </w:pPr>
      <w:r>
        <w:t>Most production deployments already have a read replica. If yours doesn't, follow MariaDB's instructions to create one.</w:t>
        <w:br/>
      </w:r>
      <w:r>
        <w:rPr>
          <w:rFonts w:ascii="Proxima Nova Rg" w:hAnsi="Proxima Nova Rg"/>
          <w:color w:val="000000"/>
          <w:sz w:val="21"/>
        </w:rPr>
      </w:r>
    </w:p>
    <w:p>
      <w:pPr>
        <w:pStyle w:val="ListNumber"/>
      </w:pPr>
      <w:r>
        <w:t>Configure replica for history mode (optional)</w:t>
        <w:br/>
      </w:r>
      <w:r>
        <w:rPr>
          <w:rFonts w:ascii="Proxima Nova Rg" w:hAnsi="Proxima Nova Rg"/>
          <w:color w:val="000000"/>
          <w:sz w:val="21"/>
        </w:rPr>
      </w:r>
    </w:p>
    <w:p>
      <w:pPr>
        <w:pStyle w:val="ListBullet2"/>
      </w:pPr>
      <w:r>
        <w:t>If you have connected Fivetran to a read replica and plan to run your connector on history mode, do the following:</w:t>
        <w:br/>
      </w:r>
      <w:r>
        <w:rPr>
          <w:rFonts w:ascii="Proxima Nova Rg" w:hAnsi="Proxima Nova Rg"/>
          <w:color w:val="000000"/>
          <w:sz w:val="21"/>
        </w:rPr>
      </w:r>
    </w:p>
    <w:p>
      <w:pPr>
        <w:pStyle w:val="ListBullet2"/>
      </w:pPr>
      <w:r>
        <w:t>Open a connection to your read replica.</w:t>
        <w:br/>
      </w:r>
      <w:r>
        <w:rPr>
          <w:rFonts w:ascii="Proxima Nova Rg" w:hAnsi="Proxima Nova Rg"/>
          <w:color w:val="000000"/>
          <w:sz w:val="21"/>
        </w:rPr>
      </w:r>
    </w:p>
    <w:p>
      <w:pPr>
        <w:pStyle w:val="ListBullet2"/>
      </w:pPr>
      <w:r>
        <w:t>Check your read replica's slave_parallel_threads value.</w:t>
        <w:br/>
      </w:r>
      <w:r>
        <w:rPr>
          <w:rFonts w:ascii="Proxima Nova Rg" w:hAnsi="Proxima Nova Rg"/>
          <w:color w:val="000000"/>
          <w:sz w:val="21"/>
        </w:rPr>
      </w:r>
    </w:p>
    <w:p>
      <w:pPr>
        <w:pStyle w:val="ListBullet2"/>
      </w:pPr>
      <w:r>
        <w:t>If the slave_parallel_threads value is 0, you do not need to any additional configuration.</w:t>
        <w:br/>
      </w:r>
      <w:r>
        <w:rPr>
          <w:rFonts w:ascii="Proxima Nova Rg" w:hAnsi="Proxima Nova Rg"/>
          <w:color w:val="000000"/>
          <w:sz w:val="21"/>
        </w:rPr>
      </w:r>
    </w:p>
    <w:p>
      <w:pPr>
        <w:pStyle w:val="ListBullet2"/>
      </w:pPr>
      <w:r>
        <w:t>If the slave_parallel_threads value is not 0, you must set the slave_parallel_mode value to optimistic, conservative, aggressive or minimal to use in-order parallel replication. Learn more about parallel replication in MariaDB's parallel replication documentation.</w:t>
        <w:br/>
      </w:r>
      <w:r>
        <w:rPr>
          <w:rFonts w:ascii="Proxima Nova Rg" w:hAnsi="Proxima Nova Rg"/>
          <w:color w:val="000000"/>
          <w:sz w:val="21"/>
        </w:rPr>
      </w:r>
    </w:p>
    <w:p>
      <w:pPr>
        <w:pStyle w:val="ListNumber"/>
      </w:pPr>
      <w:r>
        <w:t>Configure server</w:t>
        <w:br/>
      </w:r>
      <w:r>
        <w:rPr>
          <w:rFonts w:ascii="Proxima Nova Rg" w:hAnsi="Proxima Nova Rg"/>
          <w:color w:val="000000"/>
          <w:sz w:val="21"/>
        </w:rPr>
      </w:r>
    </w:p>
    <w:p>
      <w:pPr>
        <w:pStyle w:val="ListBullet2"/>
      </w:pPr>
      <w:r>
        <w:t>Open a connection to your MariaDB database's server.</w:t>
        <w:br/>
      </w:r>
      <w:r>
        <w:rPr>
          <w:rFonts w:ascii="Proxima Nova Rg" w:hAnsi="Proxima Nova Rg"/>
          <w:color w:val="000000"/>
          <w:sz w:val="21"/>
        </w:rPr>
      </w:r>
    </w:p>
    <w:p>
      <w:pPr>
        <w:pStyle w:val="ListBullet2"/>
      </w:pPr>
      <w:r>
        <w:t>Access your MariaDB server configuration file (usually /etc/my.cnf).</w:t>
        <w:br/>
      </w:r>
      <w:r>
        <w:rPr>
          <w:rFonts w:ascii="Proxima Nova Rg" w:hAnsi="Proxima Nova Rg"/>
          <w:color w:val="000000"/>
          <w:sz w:val="21"/>
        </w:rPr>
      </w:r>
    </w:p>
    <w:p>
      <w:pPr>
        <w:pStyle w:val="ListBullet2"/>
      </w:pPr>
      <w:r>
        <w:t>Ensure that this file has the following lines in the mariadb section. These lines enable ROW format binary log replication, which Fivetran needs to perform incremental updates.</w:t>
        <w:br/>
      </w:r>
      <w:r>
        <w:rPr>
          <w:rFonts w:ascii="Proxima Nova Rg" w:hAnsi="Proxima Nova Rg"/>
          <w:color w:val="000000"/>
          <w:sz w:val="21"/>
        </w:rPr>
      </w:r>
    </w:p>
    <w:p>
      <w:pPr>
        <w:pStyle w:val="ListBullet2"/>
      </w:pPr>
      <w:r>
        <w:t>[mariadbd]</w:t>
        <w:br/>
      </w:r>
      <w:r>
        <w:rPr>
          <w:rFonts w:ascii="Proxima Nova Rg" w:hAnsi="Proxima Nova Rg"/>
          <w:color w:val="000000"/>
          <w:sz w:val="21"/>
        </w:rPr>
      </w:r>
    </w:p>
    <w:p>
      <w:pPr>
        <w:pStyle w:val="ListBullet2"/>
      </w:pPr>
      <w:r>
        <w:t>binlog-format=ROW</w:t>
        <w:br/>
      </w:r>
      <w:r>
        <w:rPr>
          <w:rFonts w:ascii="Proxima Nova Rg" w:hAnsi="Proxima Nova Rg"/>
          <w:color w:val="000000"/>
          <w:sz w:val="21"/>
        </w:rPr>
      </w:r>
    </w:p>
    <w:p>
      <w:pPr>
        <w:pStyle w:val="ListBullet2"/>
      </w:pPr>
      <w:r>
        <w:t>log-bin=mariadb-bin</w:t>
        <w:br/>
      </w:r>
      <w:r>
        <w:rPr>
          <w:rFonts w:ascii="Proxima Nova Rg" w:hAnsi="Proxima Nova Rg"/>
          <w:color w:val="000000"/>
          <w:sz w:val="21"/>
        </w:rPr>
      </w:r>
    </w:p>
    <w:p>
      <w:pPr>
        <w:pStyle w:val="ListBullet2"/>
      </w:pPr>
      <w:r>
        <w:t>server-id=123456789</w:t>
        <w:br/>
      </w:r>
      <w:r>
        <w:rPr>
          <w:rFonts w:ascii="Proxima Nova Rg" w:hAnsi="Proxima Nova Rg"/>
          <w:color w:val="000000"/>
          <w:sz w:val="21"/>
        </w:rPr>
      </w:r>
    </w:p>
    <w:p>
      <w:pPr>
        <w:pStyle w:val="ListBullet2"/>
      </w:pPr>
      <w:r>
        <w:t>expire-logs-days=1</w:t>
        <w:br/>
      </w:r>
      <w:r>
        <w:rPr>
          <w:rFonts w:ascii="Proxima Nova Rg" w:hAnsi="Proxima Nova Rg"/>
          <w:color w:val="000000"/>
          <w:sz w:val="21"/>
        </w:rPr>
      </w:r>
    </w:p>
    <w:p>
      <w:pPr>
        <w:pStyle w:val="ListBullet2"/>
      </w:pPr>
      <w:r>
        <w:t>log-slave-updates=1</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Name the binary log (for example, mariadb-bin).</w:t>
        <w:br/>
      </w:r>
      <w:r>
        <w:rPr>
          <w:rFonts w:ascii="Proxima Nova Rg" w:hAnsi="Proxima Nova Rg"/>
          <w:color w:val="000000"/>
          <w:sz w:val="21"/>
        </w:rPr>
      </w:r>
    </w:p>
    <w:p>
      <w:pPr>
        <w:pStyle w:val="ListBullet2"/>
      </w:pPr>
      <w:r>
        <w:t>If your configuration already has a log-bin entry, you don't need to change it.</w:t>
        <w:br/>
      </w:r>
      <w:r>
        <w:rPr>
          <w:rFonts w:ascii="Proxima Nova Rg" w:hAnsi="Proxima Nova Rg"/>
          <w:color w:val="000000"/>
          <w:sz w:val="21"/>
        </w:rPr>
      </w:r>
    </w:p>
    <w:p>
      <w:pPr>
        <w:pStyle w:val="ListBullet2"/>
      </w:pPr>
      <w:r>
        <w:t>If your configuration already has a server-id entry, you don't need to change it. Otherwise, choose any number between 1 and 4294967295 as the server-id.</w:t>
        <w:br/>
      </w:r>
      <w:r>
        <w:rPr>
          <w:rFonts w:ascii="Proxima Nova Rg" w:hAnsi="Proxima Nova Rg"/>
          <w:color w:val="000000"/>
          <w:sz w:val="21"/>
        </w:rPr>
      </w:r>
    </w:p>
    <w:p>
      <w:pPr>
        <w:pStyle w:val="ListBullet2"/>
      </w:pPr>
      <w:r>
        <w:t>Set the log expiration to a minimum of one day. We recommend setting the log expiration to seven days.</w:t>
        <w:br/>
      </w:r>
      <w:r>
        <w:rPr>
          <w:rFonts w:ascii="Proxima Nova Rg" w:hAnsi="Proxima Nova Rg"/>
          <w:color w:val="000000"/>
          <w:sz w:val="21"/>
        </w:rPr>
      </w:r>
    </w:p>
    <w:p>
      <w:pPr>
        <w:pStyle w:val="ListBullet2"/>
      </w:pPr>
      <w:r>
        <w:t>Restart your MariaDB server to effect these changes.</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In your MariaDB primary database, create a database user for Fivetran's exclusive use. You cannot create a user in the read replica because it is read-only. Once you create the user in the primary database, it will automatically be replicated to the replica.</w:t>
        <w:br/>
      </w:r>
      <w:r>
        <w:rPr>
          <w:rFonts w:ascii="Proxima Nova Rg" w:hAnsi="Proxima Nova Rg"/>
          <w:color w:val="000000"/>
          <w:sz w:val="21"/>
        </w:rPr>
      </w:r>
    </w:p>
    <w:p>
      <w:pPr>
        <w:pStyle w:val="ListBullet2"/>
      </w:pPr>
      <w:r>
        <w:t>WARNING: This user must be reserved for Fivetran's use only and must be unique to your connector. For more information, see our MariaDB setup overview.</w:t>
        <w:br/>
      </w:r>
      <w:r>
        <w:rPr>
          <w:rFonts w:ascii="Proxima Nova Rg" w:hAnsi="Proxima Nova Rg"/>
          <w:color w:val="000000"/>
          <w:sz w:val="21"/>
        </w:rPr>
      </w:r>
    </w:p>
    <w:p>
      <w:pPr>
        <w:pStyle w:val="ListBullet2"/>
      </w:pPr>
      <w:r>
        <w:t>Open a connection to your MariaDB primary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replication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BY 'password';</w:t>
        <w:br/>
      </w:r>
      <w:r>
        <w:rPr>
          <w:rFonts w:ascii="Proxima Nova Rg" w:hAnsi="Proxima Nova Rg"/>
          <w:color w:val="000000"/>
          <w:sz w:val="21"/>
        </w:rPr>
      </w:r>
    </w:p>
    <w:p>
      <w:pPr>
        <w:pStyle w:val="ListBullet2"/>
      </w:pPr>
      <w:r>
        <w:t>GRANT SELECT, REPLICATION CLIENT, REPLICATION SLAVE ON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Make sure these commands complete without any errors. If there are errors, you may lack sufficient privileges and should contact your database administrator.</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(e.g., 1.2.3.4) or domain (e.g., your.server.com)</w:t>
        <w:br/>
      </w:r>
      <w:r>
        <w:rPr>
          <w:rFonts w:ascii="Proxima Nova Rg" w:hAnsi="Proxima Nova Rg"/>
          <w:color w:val="000000"/>
          <w:sz w:val="21"/>
        </w:rPr>
      </w:r>
    </w:p>
    <w:p>
      <w:pPr>
        <w:pStyle w:val="ListBullet2"/>
      </w:pPr>
      <w:r>
        <w:t>Enter your database instance's port number. The port will be 3306, unless you changed the default.</w:t>
        <w:br/>
      </w:r>
      <w:r>
        <w:rPr>
          <w:rFonts w:ascii="Proxima Nova Rg" w:hAnsi="Proxima Nova Rg"/>
          <w:color w:val="000000"/>
          <w:sz w:val="21"/>
        </w:rPr>
      </w:r>
    </w:p>
    <w:p>
      <w:pPr>
        <w:pStyle w:val="ListBullet2"/>
      </w:pPr>
      <w:r>
        <w:t>Enter the Fivetran-specific user that you created in Step 4.</w:t>
        <w:br/>
      </w:r>
      <w:r>
        <w:rPr>
          <w:rFonts w:ascii="Proxima Nova Rg" w:hAnsi="Proxima Nova Rg"/>
          <w:color w:val="000000"/>
          <w:sz w:val="21"/>
        </w:rPr>
      </w:r>
    </w:p>
    <w:p>
      <w:pPr>
        <w:pStyle w:val="ListBullet2"/>
      </w:pPr>
      <w:r>
        <w:t>Enter the password for the Fivetran-specific user that you created in Step 4.</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1, set the Require TLS through tunnel toggle to ON.</w:t>
        <w:br/>
      </w:r>
      <w:r>
        <w:rPr>
          <w:rFonts w:ascii="Proxima Nova Rg" w:hAnsi="Proxima Nova Rg"/>
          <w:color w:val="000000"/>
          <w:sz w:val="21"/>
        </w:rPr>
      </w:r>
    </w:p>
    <w:p>
      <w:pPr>
        <w:pStyle w:val="ListBullet2"/>
      </w:pPr>
      <w:r>
        <w:t>Enter a unique replica ID for Fivetran. We provide a random replica ID, but you can provide your own if you'd prefer or if the setup form's replica ID conflicts with one of your existing replica IDs.</w:t>
        <w:br/>
      </w:r>
      <w:r>
        <w:rPr>
          <w:rFonts w:ascii="Proxima Nova Rg" w:hAnsi="Proxima Nova Rg"/>
          <w:color w:val="000000"/>
          <w:sz w:val="21"/>
        </w:rPr>
      </w:r>
    </w:p>
    <w:p>
      <w:pPr>
        <w:pStyle w:val="ListBullet2"/>
      </w:pPr>
      <w:r>
        <w:t>Click Save &amp; Test. Fivetran tests and validates our connection to your MariaDB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generic MariaDB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fail if you try to set up a generic MariaDB connector with a MariaDB database instance in Amazon RDS.</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