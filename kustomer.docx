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97380" cy="9067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ar_emble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906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Proxima Nova Rg" w:hAnsi="Proxima Nova Rg"/>
          <w:b/>
          <w:color w:val="4A66AC"/>
          <w:sz w:val="76"/>
        </w:rPr>
        <w:t>KUSTOMER SETUP GUIDE</w:t>
      </w:r>
    </w:p>
    <w:p>
      <w:r>
        <w:rPr>
          <w:rFonts w:ascii="Proxima Nova Rg" w:hAnsi="Proxima Nova Rg"/>
          <w:b/>
          <w:color w:val="000000"/>
          <w:sz w:val="21"/>
        </w:rPr>
        <w:t>The Below requirements are needed to establish a connection kustomer.</w:t>
      </w:r>
    </w:p>
    <w:p>
      <w:r>
        <w:rPr>
          <w:rFonts w:ascii="Proxima Nova Rg" w:hAnsi="Proxima Nova Rg"/>
          <w:b/>
          <w:color w:val="4A66AC"/>
          <w:sz w:val="24"/>
        </w:rPr>
        <w:t>Prerequisites</w:t>
      </w:r>
    </w:p>
    <w:p>
      <w:r>
        <w:rPr>
          <w:rFonts w:ascii="Proxima Nova Rg" w:hAnsi="Proxima Nova Rg"/>
          <w:color w:val="000000"/>
          <w:sz w:val="21"/>
        </w:rPr>
        <w:t>Prerequisiteslink</w:t>
        <w:br/>
        <w:t>To connect Kustomer to Fivetran, you need administrator access to an active Kustomer site.</w:t>
        <w:br/>
        <w:br/>
      </w:r>
    </w:p>
    <w:p>
      <w:r>
        <w:rPr>
          <w:rFonts w:ascii="Proxima Nova Rg" w:hAnsi="Proxima Nova Rg"/>
          <w:b/>
          <w:color w:val="4A66AC"/>
          <w:sz w:val="24"/>
        </w:rPr>
        <w:t>Setup Guide</w:t>
      </w:r>
    </w:p>
    <w:p>
      <w:pPr>
        <w:pStyle w:val="ListNumber"/>
      </w:pPr>
      <w:r>
        <w:t>Create an API Key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Create an API key in Kustomer admin application in Settings → Security → API keys section. Read more about how to create an API key in Kustomer.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Number"/>
      </w:pPr>
      <w:r>
        <w:t>Provide role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Provide the org.user.read role to the API key you created in Step 1.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Number"/>
      </w:pPr>
      <w:r>
        <w:t>Finish Fivetran configuration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the connector setup form, enter the Destination schema name of your choice.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(Optional) If your application is hosted in the European Union (EU), set the EU Region toggle to Enabled, then enter your organization name in the Domain field.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the Access Token field, enter your Kustomer API key.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Save &amp; Test. Fivetran will take it from here and sync your data from your Kustomer account.</w:t>
        <w:br/>
      </w:r>
      <w:r>
        <w:rPr>
          <w:rFonts w:ascii="Proxima Nova Rg" w:hAnsi="Proxima Nova Rg"/>
          <w:color w:val="000000"/>
          <w:sz w:val="21"/>
        </w:rPr>
      </w:r>
    </w:p>
    <w:p>
      <w:r>
        <w:drawing>
          <wp:inline xmlns:a="http://schemas.openxmlformats.org/drawingml/2006/main" xmlns:pic="http://schemas.openxmlformats.org/drawingml/2006/picture">
            <wp:extent cx="2491740" cy="10439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tact_inf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0439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