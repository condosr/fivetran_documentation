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97380" cy="9067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ar_emble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906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Proxima Nova Rg" w:hAnsi="Proxima Nova Rg"/>
          <w:b/>
          <w:color w:val="4A66AC"/>
          <w:sz w:val="76"/>
        </w:rPr>
        <w:t>AMPLITUDE SETUP GUIDE</w:t>
      </w:r>
    </w:p>
    <w:p>
      <w:r>
        <w:rPr>
          <w:rFonts w:ascii="Proxima Nova Rg" w:hAnsi="Proxima Nova Rg"/>
          <w:b/>
          <w:color w:val="000000"/>
          <w:sz w:val="21"/>
        </w:rPr>
        <w:t>The Below requirements are needed to establish a connection amplitude.</w:t>
      </w:r>
    </w:p>
    <w:p>
      <w:r>
        <w:rPr>
          <w:rFonts w:ascii="Proxima Nova Rg" w:hAnsi="Proxima Nova Rg"/>
          <w:b/>
          <w:color w:val="4A66AC"/>
          <w:sz w:val="24"/>
        </w:rPr>
        <w:t>Prerequisites</w:t>
      </w:r>
    </w:p>
    <w:p>
      <w:r>
        <w:rPr>
          <w:rFonts w:ascii="Proxima Nova Rg" w:hAnsi="Proxima Nova Rg"/>
          <w:color w:val="000000"/>
          <w:sz w:val="21"/>
        </w:rPr>
        <w:t>Prerequisiteslink</w:t>
        <w:br/>
        <w:t>To connect Amplitude to Fivetran, you need an Amplitude account.</w:t>
        <w:br/>
        <w:br/>
      </w:r>
    </w:p>
    <w:p>
      <w:r>
        <w:rPr>
          <w:rFonts w:ascii="Proxima Nova Rg" w:hAnsi="Proxima Nova Rg"/>
          <w:b/>
          <w:color w:val="4A66AC"/>
          <w:sz w:val="24"/>
        </w:rPr>
        <w:t>Setup Guide</w:t>
      </w:r>
    </w:p>
    <w:p>
      <w:pPr>
        <w:pStyle w:val="ListNumber"/>
      </w:pPr>
      <w:r>
        <w:t>Get API Key and Secret Key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Log in to Amplitude.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On the left-hand navigation menu, click Manage Data.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Select the project you wish to use with Fivetran. Make a note of project name. You will need it configure Fivetran.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your project dashboard, find the API Key and the Secret Key. Make a note of your API Key and Secret Key. You will need them to configure Fivetran.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Tip: Click Show to view your Secret Key.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Number"/>
      </w:pPr>
      <w:r>
        <w:t xml:space="preserve">Finish Fivetran configuration 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the connector setup form, enter the Destination schema name of your choice.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Add Project field, enter your Amplitude project name, API key, and secret key you found in Step 1.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Save &amp; Test. Fivetran will take it from here and sync your data from your Amplitude account.</w:t>
        <w:br/>
      </w:r>
      <w:r>
        <w:rPr>
          <w:rFonts w:ascii="Proxima Nova Rg" w:hAnsi="Proxima Nova Rg"/>
          <w:color w:val="000000"/>
          <w:sz w:val="21"/>
        </w:rPr>
      </w:r>
    </w:p>
    <w:p>
      <w:r>
        <w:drawing>
          <wp:inline xmlns:a="http://schemas.openxmlformats.org/drawingml/2006/main" xmlns:pic="http://schemas.openxmlformats.org/drawingml/2006/picture">
            <wp:extent cx="2491740" cy="10439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tact_inf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0439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